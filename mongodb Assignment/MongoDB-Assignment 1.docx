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785B" w14:textId="77777777" w:rsidR="00491E54" w:rsidRDefault="00491E54">
      <w:pPr>
        <w:spacing w:line="1" w:lineRule="exact"/>
      </w:pPr>
    </w:p>
    <w:p w14:paraId="2E531739" w14:textId="77777777" w:rsidR="00491E54" w:rsidRDefault="00A64BD3">
      <w:pPr>
        <w:pStyle w:val="Bodytext10"/>
        <w:shd w:val="clear" w:color="auto" w:fill="auto"/>
        <w:spacing w:after="2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7D48655" wp14:editId="1F32331D">
                <wp:simplePos x="0" y="0"/>
                <wp:positionH relativeFrom="page">
                  <wp:posOffset>10795</wp:posOffset>
                </wp:positionH>
                <wp:positionV relativeFrom="page">
                  <wp:posOffset>0</wp:posOffset>
                </wp:positionV>
                <wp:extent cx="5334000" cy="7556500"/>
                <wp:effectExtent l="0" t="0" r="0" b="635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5334000" cy="7556500"/>
                        </a:xfrm>
                        <a:prstGeom prst="rect">
                          <a:avLst/>
                        </a:prstGeom>
                        <a:solidFill>
                          <a:srgbClr val="FDFD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Shape 1" o:spid="_x0000_s1026" o:spt="1" style="position:absolute;left:0pt;margin-left:0.85pt;margin-top:0pt;height:595pt;width:420pt;mso-position-horizontal-relative:page;mso-position-vertical-relative:page;z-index:-251657216;mso-width-relative:page;mso-height-relative:page;" fillcolor="#FDFDFE" filled="t" stroked="f" coordsize="21600,21600" o:gfxdata="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J1g9&#10;Y9YAAAAHAQAADwAAAAAAAAABACAAAAAiAAAAZHJzL2Rvd25yZXYueG1sUEsBAhQAFAAAAAgAh07i&#10;QEWhFVOyAQAAdgMAAA4AAAAAAAAAAQAgAAAAJQEAAGRycy9lMm9Eb2MueG1sUEsFBgAAAAAGAAYA&#10;WQEAAEkFAAAAAA==&#10;">
                <v:fill on="t" focussize="0,0"/>
                <v:stroke on="f"/>
                <v:imagedata o:title=""/>
                <o:lock v:ext="edit" position="t" rotation="t" aspectratio="f"/>
              </v:rect>
            </w:pict>
          </mc:Fallback>
        </mc:AlternateContent>
      </w:r>
      <w:r>
        <w:rPr>
          <w:b/>
          <w:bCs/>
          <w:color w:val="BF0000"/>
        </w:rPr>
        <w:t>MongoDB Lab Assignments -Day 1</w:t>
      </w:r>
    </w:p>
    <w:p w14:paraId="44AEA938" w14:textId="77777777" w:rsidR="00491E54" w:rsidRDefault="00A64BD3">
      <w:pPr>
        <w:pStyle w:val="Heading110"/>
        <w:keepNext/>
        <w:keepLines/>
        <w:shd w:val="clear" w:color="auto" w:fill="auto"/>
        <w:spacing w:after="200"/>
      </w:pPr>
      <w:bookmarkStart w:id="0" w:name="bookmark1"/>
      <w:bookmarkStart w:id="1" w:name="bookmark0"/>
      <w:r>
        <w:t>MongoDB Exercise in mongo shell</w:t>
      </w:r>
      <w:bookmarkEnd w:id="0"/>
      <w:bookmarkEnd w:id="1"/>
    </w:p>
    <w:p w14:paraId="7B9E9611" w14:textId="77777777" w:rsidR="00491E54" w:rsidRDefault="00A64BD3">
      <w:pPr>
        <w:pStyle w:val="Bodytext10"/>
        <w:shd w:val="clear" w:color="auto" w:fill="auto"/>
        <w:spacing w:after="260"/>
      </w:pPr>
      <w:r>
        <w:t xml:space="preserve">Connect to a running mongo instance, use a database named </w:t>
      </w:r>
      <w:r>
        <w:rPr>
          <w:b/>
          <w:bCs/>
        </w:rPr>
        <w:t xml:space="preserve">mongo_practice. </w:t>
      </w:r>
      <w:r>
        <w:t>Document all your queries in a javascript file to use as a reference.</w:t>
      </w:r>
    </w:p>
    <w:p w14:paraId="0DF00A62" w14:textId="2D63F8FF" w:rsidR="00491E54" w:rsidRDefault="00A64BD3">
      <w:pPr>
        <w:pStyle w:val="Heading110"/>
        <w:keepNext/>
        <w:keepLines/>
        <w:shd w:val="clear" w:color="auto" w:fill="auto"/>
      </w:pPr>
      <w:bookmarkStart w:id="2" w:name="bookmark2"/>
      <w:bookmarkStart w:id="3" w:name="bookmark3"/>
      <w:r>
        <w:t xml:space="preserve">Insert </w:t>
      </w:r>
      <w:r w:rsidR="006846CC">
        <w:t xml:space="preserve"> </w:t>
      </w:r>
      <w:r>
        <w:t>Documents</w:t>
      </w:r>
      <w:bookmarkEnd w:id="2"/>
      <w:bookmarkEnd w:id="3"/>
    </w:p>
    <w:p w14:paraId="4CCAFCFC" w14:textId="77777777" w:rsidR="00491E54" w:rsidRDefault="00A64BD3">
      <w:pPr>
        <w:pStyle w:val="Bodytext10"/>
        <w:shd w:val="clear" w:color="auto" w:fill="auto"/>
        <w:spacing w:after="200"/>
      </w:pPr>
      <w:r>
        <w:t xml:space="preserve">Insert the following documents into a </w:t>
      </w:r>
      <w:r>
        <w:rPr>
          <w:b/>
          <w:bCs/>
        </w:rPr>
        <w:t xml:space="preserve">movies </w:t>
      </w:r>
      <w:r>
        <w:t>collection.</w:t>
      </w:r>
    </w:p>
    <w:p w14:paraId="22582FE8" w14:textId="1B8C81EB" w:rsidR="00491E54" w:rsidRDefault="00A64BD3">
      <w:pPr>
        <w:pStyle w:val="Bodytext10"/>
        <w:shd w:val="clear" w:color="auto" w:fill="auto"/>
      </w:pPr>
      <w:r>
        <w:t>title :</w:t>
      </w:r>
      <w:r w:rsidR="00894B5D">
        <w:t xml:space="preserve"> </w:t>
      </w:r>
      <w:r>
        <w:t xml:space="preserve"> Fight Club</w:t>
      </w:r>
    </w:p>
    <w:p w14:paraId="2C32A163" w14:textId="77777777" w:rsidR="00491E54" w:rsidRDefault="00A64BD3">
      <w:pPr>
        <w:pStyle w:val="Bodytext10"/>
        <w:shd w:val="clear" w:color="auto" w:fill="auto"/>
      </w:pPr>
      <w:r>
        <w:t>writer: Chuck Palahniuko</w:t>
      </w:r>
    </w:p>
    <w:p w14:paraId="2D661F18" w14:textId="77777777" w:rsidR="00491E54" w:rsidRDefault="00A64BD3">
      <w:pPr>
        <w:pStyle w:val="Bodytext10"/>
        <w:shd w:val="clear" w:color="auto" w:fill="auto"/>
      </w:pPr>
      <w:r>
        <w:t>year:1999</w:t>
      </w:r>
    </w:p>
    <w:p w14:paraId="41C3A42D" w14:textId="77777777" w:rsidR="00491E54" w:rsidRDefault="00A64BD3">
      <w:pPr>
        <w:pStyle w:val="Bodytext10"/>
        <w:shd w:val="clear" w:color="auto" w:fill="auto"/>
      </w:pPr>
      <w:r>
        <w:t>actors :[</w:t>
      </w:r>
    </w:p>
    <w:p w14:paraId="097E1EA1" w14:textId="77777777" w:rsidR="00491E54" w:rsidRDefault="00A64BD3">
      <w:pPr>
        <w:pStyle w:val="Bodytext10"/>
        <w:shd w:val="clear" w:color="auto" w:fill="auto"/>
      </w:pPr>
      <w:r>
        <w:t>Brad Pitt</w:t>
      </w:r>
    </w:p>
    <w:p w14:paraId="4669B684" w14:textId="77777777" w:rsidR="00491E54" w:rsidRDefault="00A64BD3">
      <w:pPr>
        <w:pStyle w:val="Bodytext10"/>
        <w:shd w:val="clear" w:color="auto" w:fill="auto"/>
      </w:pPr>
      <w:r>
        <w:t>Edward Norton</w:t>
      </w:r>
    </w:p>
    <w:p w14:paraId="608BD05A" w14:textId="77777777" w:rsidR="00491E54" w:rsidRDefault="00A64BD3">
      <w:pPr>
        <w:pStyle w:val="Bodytext10"/>
        <w:shd w:val="clear" w:color="auto" w:fill="auto"/>
        <w:spacing w:after="200"/>
      </w:pPr>
      <w:r>
        <w:t>]</w:t>
      </w:r>
    </w:p>
    <w:p w14:paraId="6EC4E3D6" w14:textId="77777777" w:rsidR="00491E54" w:rsidRDefault="00A64BD3">
      <w:pPr>
        <w:pStyle w:val="Bodytext10"/>
        <w:shd w:val="clear" w:color="auto" w:fill="auto"/>
      </w:pPr>
      <w:r>
        <w:t>title : Pulp Fiction</w:t>
      </w:r>
    </w:p>
    <w:p w14:paraId="12656C1A" w14:textId="77777777" w:rsidR="00491E54" w:rsidRDefault="00A64BD3">
      <w:pPr>
        <w:pStyle w:val="Bodytext10"/>
        <w:shd w:val="clear" w:color="auto" w:fill="auto"/>
      </w:pPr>
      <w:r>
        <w:t>writer: Quentin Tarantino</w:t>
      </w:r>
    </w:p>
    <w:p w14:paraId="57F0CF86" w14:textId="77777777" w:rsidR="00491E54" w:rsidRDefault="00A64BD3">
      <w:pPr>
        <w:pStyle w:val="Bodytext10"/>
        <w:shd w:val="clear" w:color="auto" w:fill="auto"/>
      </w:pPr>
      <w:r>
        <w:t>year:1994</w:t>
      </w:r>
    </w:p>
    <w:p w14:paraId="4C563CB8" w14:textId="77777777" w:rsidR="00491E54" w:rsidRDefault="00A64BD3">
      <w:pPr>
        <w:pStyle w:val="Bodytext10"/>
        <w:shd w:val="clear" w:color="auto" w:fill="auto"/>
      </w:pPr>
      <w:r>
        <w:t>actors :[</w:t>
      </w:r>
    </w:p>
    <w:p w14:paraId="23642E0C" w14:textId="77777777" w:rsidR="00491E54" w:rsidRDefault="00A64BD3">
      <w:pPr>
        <w:pStyle w:val="Bodytext10"/>
        <w:shd w:val="clear" w:color="auto" w:fill="auto"/>
      </w:pPr>
      <w:r>
        <w:t>John Travolta</w:t>
      </w:r>
    </w:p>
    <w:p w14:paraId="5547359C" w14:textId="77777777" w:rsidR="00491E54" w:rsidRDefault="00A64BD3">
      <w:pPr>
        <w:pStyle w:val="Bodytext10"/>
        <w:shd w:val="clear" w:color="auto" w:fill="auto"/>
      </w:pPr>
      <w:r>
        <w:t>Uma Thurman</w:t>
      </w:r>
    </w:p>
    <w:p w14:paraId="27E084CE" w14:textId="77777777" w:rsidR="00491E54" w:rsidRDefault="00A64BD3">
      <w:pPr>
        <w:pStyle w:val="Bodytext10"/>
        <w:shd w:val="clear" w:color="auto" w:fill="auto"/>
        <w:spacing w:after="200"/>
      </w:pPr>
      <w:r>
        <w:t>]</w:t>
      </w:r>
    </w:p>
    <w:p w14:paraId="6B539239" w14:textId="77777777" w:rsidR="00491E54" w:rsidRDefault="00A64BD3">
      <w:pPr>
        <w:pStyle w:val="Bodytext10"/>
        <w:shd w:val="clear" w:color="auto" w:fill="auto"/>
      </w:pPr>
      <w:r>
        <w:t>title : Inglorious Basterds</w:t>
      </w:r>
    </w:p>
    <w:p w14:paraId="001D882D" w14:textId="77777777" w:rsidR="00491E54" w:rsidRDefault="00A64BD3">
      <w:pPr>
        <w:pStyle w:val="Bodytext10"/>
        <w:shd w:val="clear" w:color="auto" w:fill="auto"/>
      </w:pPr>
      <w:r>
        <w:t>writer: Quentin Tarantino</w:t>
      </w:r>
    </w:p>
    <w:p w14:paraId="07FDD661" w14:textId="77777777" w:rsidR="00491E54" w:rsidRDefault="00A64BD3">
      <w:pPr>
        <w:pStyle w:val="Bodytext10"/>
        <w:shd w:val="clear" w:color="auto" w:fill="auto"/>
      </w:pPr>
      <w:r>
        <w:t>year:2009</w:t>
      </w:r>
    </w:p>
    <w:p w14:paraId="30160B47" w14:textId="77777777" w:rsidR="00491E54" w:rsidRDefault="00A64BD3">
      <w:pPr>
        <w:pStyle w:val="Bodytext10"/>
        <w:shd w:val="clear" w:color="auto" w:fill="auto"/>
      </w:pPr>
      <w:r>
        <w:t>actors :[</w:t>
      </w:r>
    </w:p>
    <w:p w14:paraId="58BB61F2" w14:textId="77777777" w:rsidR="00491E54" w:rsidRDefault="00A64BD3">
      <w:pPr>
        <w:pStyle w:val="Bodytext10"/>
        <w:shd w:val="clear" w:color="auto" w:fill="auto"/>
      </w:pPr>
      <w:r>
        <w:t>Brad Pitt</w:t>
      </w:r>
    </w:p>
    <w:p w14:paraId="27A97697" w14:textId="77777777" w:rsidR="00491E54" w:rsidRDefault="00A64BD3">
      <w:pPr>
        <w:pStyle w:val="Bodytext10"/>
        <w:shd w:val="clear" w:color="auto" w:fill="auto"/>
      </w:pPr>
      <w:r>
        <w:t>Diane Kruger</w:t>
      </w:r>
    </w:p>
    <w:p w14:paraId="2B374FC8" w14:textId="77777777" w:rsidR="00491E54" w:rsidRDefault="00A64BD3">
      <w:pPr>
        <w:pStyle w:val="Bodytext10"/>
        <w:shd w:val="clear" w:color="auto" w:fill="auto"/>
      </w:pPr>
      <w:r>
        <w:t>Eli Roth</w:t>
      </w:r>
    </w:p>
    <w:p w14:paraId="03FC65BB" w14:textId="77777777" w:rsidR="00491E54" w:rsidRDefault="00A64BD3">
      <w:pPr>
        <w:pStyle w:val="Bodytext10"/>
        <w:shd w:val="clear" w:color="auto" w:fill="auto"/>
        <w:spacing w:after="200"/>
      </w:pPr>
      <w:r>
        <w:t>]</w:t>
      </w:r>
    </w:p>
    <w:p w14:paraId="04D761A6" w14:textId="77777777" w:rsidR="00491E54" w:rsidRDefault="00A64BD3">
      <w:pPr>
        <w:pStyle w:val="Bodytext10"/>
        <w:shd w:val="clear" w:color="auto" w:fill="auto"/>
      </w:pPr>
      <w:r>
        <w:t>title : The Hobbit: An Unexpected Journey</w:t>
      </w:r>
    </w:p>
    <w:p w14:paraId="55C9BEF2" w14:textId="77777777" w:rsidR="00491E54" w:rsidRDefault="00A64BD3">
      <w:pPr>
        <w:pStyle w:val="Bodytext10"/>
        <w:shd w:val="clear" w:color="auto" w:fill="auto"/>
      </w:pPr>
      <w:r>
        <w:t>writer: J.R.R. Tolkein</w:t>
      </w:r>
    </w:p>
    <w:p w14:paraId="37AF391C" w14:textId="77777777" w:rsidR="00491E54" w:rsidRDefault="00A64BD3">
      <w:pPr>
        <w:pStyle w:val="Bodytext10"/>
        <w:shd w:val="clear" w:color="auto" w:fill="auto"/>
      </w:pPr>
      <w:r>
        <w:t>year:2012</w:t>
      </w:r>
    </w:p>
    <w:p w14:paraId="582EAFED" w14:textId="77777777" w:rsidR="00491E54" w:rsidRDefault="00A64BD3">
      <w:pPr>
        <w:pStyle w:val="Bodytext10"/>
        <w:shd w:val="clear" w:color="auto" w:fill="auto"/>
        <w:spacing w:after="200"/>
      </w:pPr>
      <w:r>
        <w:t>franchise: The Hobbit</w:t>
      </w:r>
    </w:p>
    <w:p w14:paraId="121FFF40" w14:textId="77777777" w:rsidR="00491E54" w:rsidRDefault="00A64BD3">
      <w:pPr>
        <w:pStyle w:val="Bodytext10"/>
        <w:shd w:val="clear" w:color="auto" w:fill="auto"/>
      </w:pPr>
      <w:r>
        <w:t>title : The Hobbit: The Desolation of Smaug</w:t>
      </w:r>
    </w:p>
    <w:p w14:paraId="70900028" w14:textId="77777777" w:rsidR="00491E54" w:rsidRDefault="00A64BD3">
      <w:pPr>
        <w:pStyle w:val="Bodytext10"/>
        <w:shd w:val="clear" w:color="auto" w:fill="auto"/>
      </w:pPr>
      <w:r>
        <w:t>writer: J.R.R. Tolkein</w: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3DF96E8" wp14:editId="13AD250A">
                <wp:simplePos x="0" y="0"/>
                <wp:positionH relativeFrom="page">
                  <wp:posOffset>26035</wp:posOffset>
                </wp:positionH>
                <wp:positionV relativeFrom="page">
                  <wp:posOffset>10795</wp:posOffset>
                </wp:positionV>
                <wp:extent cx="5334000" cy="7556500"/>
                <wp:effectExtent l="0" t="0" r="0" b="6350"/>
                <wp:wrapNone/>
                <wp:docPr id="2" name="Shape 2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5334000" cy="7556500"/>
                        </a:xfrm>
                        <a:prstGeom prst="rect">
                          <a:avLst/>
                        </a:prstGeom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Shape 2" o:spid="_x0000_s1026" o:spt="1" style="position:absolute;left:0pt;margin-left:2.05pt;margin-top:0.85pt;height:595pt;width:420pt;mso-position-horizontal-relative:page;mso-position-vertical-relative:page;z-index:-251657216;mso-width-relative:page;mso-height-relative:page;" fillcolor="#FEFEFE" filled="t" stroked="f" coordsize="21600,21600" o:gfxdata="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gfks&#10;XdYAAAAIAQAADwAAAAAAAAABACAAAAAiAAAAZHJzL2Rvd25yZXYueG1sUEsBAhQAFAAAAAgAh07i&#10;QGxlGtGyAQAAdgMAAA4AAAAAAAAAAQAgAAAAJQEAAGRycy9lMm9Eb2MueG1sUEsFBgAAAAAGAAYA&#10;WQEAAEkFAAAAAA==&#10;">
                <v:fill on="t" focussize="0,0"/>
                <v:stroke on="f"/>
                <v:imagedata o:title=""/>
                <o:lock v:ext="edit" position="t" rotation="t" aspectratio="f"/>
              </v:rect>
            </w:pict>
          </mc:Fallback>
        </mc:AlternateContent>
      </w:r>
      <w:r>
        <w:t>year:2013</w:t>
      </w:r>
    </w:p>
    <w:p w14:paraId="5F62EA6D" w14:textId="77777777" w:rsidR="00491E54" w:rsidRDefault="00491E54">
      <w:pPr>
        <w:spacing w:line="1" w:lineRule="exact"/>
      </w:pPr>
    </w:p>
    <w:p w14:paraId="70C84703" w14:textId="77777777" w:rsidR="00491E54" w:rsidRDefault="00A64BD3">
      <w:pPr>
        <w:pStyle w:val="Bodytext10"/>
        <w:shd w:val="clear" w:color="auto" w:fill="auto"/>
        <w:spacing w:after="220"/>
      </w:pPr>
      <w:r>
        <w:t>franchise: The Hobbit</w:t>
      </w:r>
    </w:p>
    <w:p w14:paraId="4E59421D" w14:textId="77777777" w:rsidR="00491E54" w:rsidRDefault="00A64BD3">
      <w:pPr>
        <w:pStyle w:val="Bodytext10"/>
        <w:shd w:val="clear" w:color="auto" w:fill="auto"/>
      </w:pPr>
      <w:r>
        <w:t>title : The Hobbit: The Battle of the Five Armies</w:t>
      </w:r>
    </w:p>
    <w:p w14:paraId="514A2E79" w14:textId="77777777" w:rsidR="00491E54" w:rsidRDefault="00A64BD3">
      <w:pPr>
        <w:pStyle w:val="Bodytext10"/>
        <w:shd w:val="clear" w:color="auto" w:fill="auto"/>
      </w:pPr>
      <w:r>
        <w:t>writer: J.R.R. Tolkein</w:t>
      </w:r>
    </w:p>
    <w:p w14:paraId="25E5ACED" w14:textId="77777777" w:rsidR="00491E54" w:rsidRDefault="00A64BD3">
      <w:pPr>
        <w:pStyle w:val="Bodytext10"/>
        <w:shd w:val="clear" w:color="auto" w:fill="auto"/>
      </w:pPr>
      <w:r>
        <w:t>year:2012</w:t>
      </w:r>
    </w:p>
    <w:p w14:paraId="7727D92F" w14:textId="77777777" w:rsidR="00491E54" w:rsidRDefault="00A64BD3">
      <w:pPr>
        <w:pStyle w:val="Bodytext10"/>
        <w:shd w:val="clear" w:color="auto" w:fill="auto"/>
      </w:pPr>
      <w:r>
        <w:t>franchise: The Hobbit</w:t>
      </w:r>
    </w:p>
    <w:p w14:paraId="4EC3DF27" w14:textId="77777777" w:rsidR="00491E54" w:rsidRDefault="00A64BD3">
      <w:pPr>
        <w:pStyle w:val="Bodytext10"/>
        <w:shd w:val="clear" w:color="auto" w:fill="auto"/>
        <w:spacing w:after="220"/>
      </w:pPr>
      <w:r>
        <w:t>synopsis : Bilbo and Company are forced to engage in a war against an array of combatants and keep the Lonely Mountain from falling into the hands of a rising darkness.</w:t>
      </w:r>
    </w:p>
    <w:p w14:paraId="4B54B768" w14:textId="77777777" w:rsidR="00491E54" w:rsidRDefault="00A64BD3">
      <w:pPr>
        <w:pStyle w:val="Bodytext10"/>
        <w:shd w:val="clear" w:color="auto" w:fill="auto"/>
        <w:spacing w:after="220"/>
      </w:pPr>
      <w:r>
        <w:t>title : Pee Wee Herman's Big Adventure</w:t>
      </w:r>
    </w:p>
    <w:p w14:paraId="0C0CDB43" w14:textId="77777777" w:rsidR="00491E54" w:rsidRDefault="00A64BD3">
      <w:pPr>
        <w:pStyle w:val="Bodytext10"/>
        <w:shd w:val="clear" w:color="auto" w:fill="auto"/>
        <w:spacing w:after="220"/>
      </w:pPr>
      <w:r>
        <w:t>title : Avatar</w:t>
      </w:r>
    </w:p>
    <w:p w14:paraId="644461F2" w14:textId="77777777" w:rsidR="00491E54" w:rsidRDefault="00A64BD3">
      <w:pPr>
        <w:pStyle w:val="Bodytext10"/>
        <w:shd w:val="clear" w:color="auto" w:fill="auto"/>
      </w:pPr>
      <w:r>
        <w:t>Reference</w:t>
      </w:r>
    </w:p>
    <w:p w14:paraId="2E6E5B21" w14:textId="77777777" w:rsidR="00491E54" w:rsidRDefault="00A44215">
      <w:pPr>
        <w:pStyle w:val="Bodytext10"/>
        <w:shd w:val="clear" w:color="auto" w:fill="auto"/>
        <w:spacing w:after="280"/>
      </w:pPr>
      <w:hyperlink r:id="rId8" w:history="1">
        <w:r w:rsidR="00A64BD3">
          <w:t>https://www.tutorialspoint.com/mongodb/mongodb_insert_document.htm</w:t>
        </w:r>
      </w:hyperlink>
    </w:p>
    <w:p w14:paraId="5AAACF23" w14:textId="77777777" w:rsidR="00491E54" w:rsidRDefault="00A64BD3">
      <w:pPr>
        <w:pStyle w:val="Heading110"/>
        <w:keepNext/>
        <w:keepLines/>
        <w:shd w:val="clear" w:color="auto" w:fill="auto"/>
        <w:spacing w:after="220"/>
      </w:pPr>
      <w:bookmarkStart w:id="4" w:name="bookmark5"/>
      <w:bookmarkStart w:id="5" w:name="bookmark4"/>
      <w:r>
        <w:t>Query / Find Documents</w:t>
      </w:r>
      <w:bookmarkEnd w:id="4"/>
      <w:bookmarkEnd w:id="5"/>
    </w:p>
    <w:p w14:paraId="65D95CDC" w14:textId="77777777" w:rsidR="00491E54" w:rsidRDefault="00A64BD3">
      <w:pPr>
        <w:pStyle w:val="Bodytext10"/>
        <w:shd w:val="clear" w:color="auto" w:fill="auto"/>
        <w:spacing w:after="220"/>
      </w:pPr>
      <w:r>
        <w:t xml:space="preserve">query the </w:t>
      </w:r>
      <w:r>
        <w:rPr>
          <w:b/>
          <w:bCs/>
        </w:rPr>
        <w:t xml:space="preserve">movies </w:t>
      </w:r>
      <w:r>
        <w:t>collection to</w:t>
      </w:r>
    </w:p>
    <w:p w14:paraId="5ECC5A62" w14:textId="77777777" w:rsidR="00491E54" w:rsidRDefault="00A64BD3">
      <w:pPr>
        <w:pStyle w:val="Bodytext10"/>
        <w:numPr>
          <w:ilvl w:val="0"/>
          <w:numId w:val="1"/>
        </w:numPr>
        <w:shd w:val="clear" w:color="auto" w:fill="auto"/>
        <w:tabs>
          <w:tab w:val="left" w:pos="554"/>
        </w:tabs>
        <w:ind w:firstLine="260"/>
      </w:pPr>
      <w:r>
        <w:t>get all documents</w:t>
      </w:r>
    </w:p>
    <w:p w14:paraId="60B4421C" w14:textId="77777777" w:rsidR="00491E54" w:rsidRDefault="00A64BD3">
      <w:pPr>
        <w:pStyle w:val="Bodytext10"/>
        <w:shd w:val="clear" w:color="auto" w:fill="auto"/>
        <w:tabs>
          <w:tab w:val="left" w:pos="554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db.movies.find()</w:t>
      </w:r>
    </w:p>
    <w:p w14:paraId="7E590436" w14:textId="77777777" w:rsidR="00491E54" w:rsidRDefault="00491E54">
      <w:pPr>
        <w:pStyle w:val="Bodytext10"/>
        <w:shd w:val="clear" w:color="auto" w:fill="auto"/>
        <w:tabs>
          <w:tab w:val="left" w:pos="554"/>
        </w:tabs>
        <w:ind w:left="260"/>
        <w:rPr>
          <w:b/>
          <w:bCs/>
          <w:lang w:val="en-IN"/>
        </w:rPr>
      </w:pPr>
    </w:p>
    <w:p w14:paraId="380375DE" w14:textId="77777777" w:rsidR="00491E54" w:rsidRDefault="00A64BD3">
      <w:pPr>
        <w:pStyle w:val="Bodytext10"/>
        <w:numPr>
          <w:ilvl w:val="0"/>
          <w:numId w:val="1"/>
        </w:numPr>
        <w:shd w:val="clear" w:color="auto" w:fill="auto"/>
        <w:tabs>
          <w:tab w:val="left" w:pos="564"/>
        </w:tabs>
        <w:ind w:firstLine="260"/>
      </w:pPr>
      <w:r>
        <w:t>get all documents with writer set to "Quentin Tarantino"</w:t>
      </w:r>
    </w:p>
    <w:p w14:paraId="77CD8F00" w14:textId="77777777" w:rsidR="00491E54" w:rsidRDefault="00A64BD3">
      <w:pPr>
        <w:pStyle w:val="Bodytext10"/>
        <w:shd w:val="clear" w:color="auto" w:fill="auto"/>
        <w:tabs>
          <w:tab w:val="left" w:pos="564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db.movies.find({writer:"Quentin Tarantino"})</w:t>
      </w:r>
    </w:p>
    <w:p w14:paraId="23F3EC89" w14:textId="77777777" w:rsidR="00491E54" w:rsidRDefault="00491E54">
      <w:pPr>
        <w:pStyle w:val="Bodytext10"/>
        <w:shd w:val="clear" w:color="auto" w:fill="auto"/>
        <w:tabs>
          <w:tab w:val="left" w:pos="564"/>
        </w:tabs>
        <w:ind w:left="260"/>
        <w:rPr>
          <w:b/>
          <w:bCs/>
          <w:lang w:val="en-IN"/>
        </w:rPr>
      </w:pPr>
    </w:p>
    <w:p w14:paraId="5FC60F39" w14:textId="77777777" w:rsidR="00491E54" w:rsidRDefault="00A64BD3">
      <w:pPr>
        <w:pStyle w:val="Bodytext10"/>
        <w:numPr>
          <w:ilvl w:val="0"/>
          <w:numId w:val="1"/>
        </w:numPr>
        <w:shd w:val="clear" w:color="auto" w:fill="auto"/>
        <w:tabs>
          <w:tab w:val="left" w:pos="564"/>
        </w:tabs>
        <w:ind w:firstLine="260"/>
      </w:pPr>
      <w:r>
        <w:t>get all documents where actors include "Brad Pitt"</w:t>
      </w:r>
    </w:p>
    <w:p w14:paraId="4C42D42D" w14:textId="77777777" w:rsidR="00491E54" w:rsidRDefault="00A64BD3">
      <w:pPr>
        <w:pStyle w:val="Bodytext10"/>
        <w:shd w:val="clear" w:color="auto" w:fill="auto"/>
        <w:tabs>
          <w:tab w:val="left" w:pos="564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db.movies.find({actors:"</w:t>
      </w:r>
      <w:r>
        <w:rPr>
          <w:b/>
          <w:bCs/>
        </w:rPr>
        <w:t>Brad Pitt</w:t>
      </w:r>
      <w:r>
        <w:rPr>
          <w:b/>
          <w:bCs/>
          <w:lang w:val="en-IN"/>
        </w:rPr>
        <w:t>"})</w:t>
      </w:r>
    </w:p>
    <w:p w14:paraId="3AD28D5A" w14:textId="77777777" w:rsidR="00491E54" w:rsidRDefault="00491E54">
      <w:pPr>
        <w:pStyle w:val="Bodytext10"/>
        <w:shd w:val="clear" w:color="auto" w:fill="auto"/>
        <w:tabs>
          <w:tab w:val="left" w:pos="564"/>
        </w:tabs>
        <w:ind w:left="260"/>
        <w:rPr>
          <w:b/>
          <w:bCs/>
          <w:lang w:val="en-IN"/>
        </w:rPr>
      </w:pPr>
    </w:p>
    <w:p w14:paraId="3A8588B7" w14:textId="77777777" w:rsidR="00491E54" w:rsidRDefault="00A64BD3">
      <w:pPr>
        <w:pStyle w:val="Bodytext10"/>
        <w:numPr>
          <w:ilvl w:val="0"/>
          <w:numId w:val="1"/>
        </w:numPr>
        <w:shd w:val="clear" w:color="auto" w:fill="auto"/>
        <w:tabs>
          <w:tab w:val="left" w:pos="575"/>
        </w:tabs>
        <w:spacing w:after="40"/>
        <w:ind w:firstLine="260"/>
      </w:pPr>
      <w:r>
        <w:t>get all documents with franchise set to "The Hobbit"</w:t>
      </w:r>
    </w:p>
    <w:p w14:paraId="2FDAB836" w14:textId="77777777" w:rsidR="00491E54" w:rsidRDefault="00A64BD3">
      <w:pPr>
        <w:pStyle w:val="Bodytext10"/>
        <w:shd w:val="clear" w:color="auto" w:fill="auto"/>
        <w:tabs>
          <w:tab w:val="left" w:pos="575"/>
        </w:tabs>
        <w:spacing w:after="40"/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db.movies.find({franchise:"The Hobbit"})</w:t>
      </w:r>
    </w:p>
    <w:p w14:paraId="74D9C063" w14:textId="77777777" w:rsidR="00491E54" w:rsidRDefault="00491E54">
      <w:pPr>
        <w:pStyle w:val="Bodytext10"/>
        <w:shd w:val="clear" w:color="auto" w:fill="auto"/>
        <w:tabs>
          <w:tab w:val="left" w:pos="575"/>
        </w:tabs>
        <w:spacing w:after="40"/>
        <w:ind w:left="260"/>
        <w:rPr>
          <w:b/>
          <w:bCs/>
          <w:lang w:val="en-IN"/>
        </w:rPr>
      </w:pPr>
    </w:p>
    <w:p w14:paraId="60B68ED3" w14:textId="77777777" w:rsidR="00491E54" w:rsidRDefault="00A64BD3">
      <w:pPr>
        <w:pStyle w:val="Bodytext10"/>
        <w:numPr>
          <w:ilvl w:val="0"/>
          <w:numId w:val="1"/>
        </w:numPr>
        <w:shd w:val="clear" w:color="auto" w:fill="auto"/>
        <w:tabs>
          <w:tab w:val="left" w:pos="575"/>
        </w:tabs>
        <w:spacing w:after="40"/>
        <w:ind w:firstLine="260"/>
      </w:pPr>
      <w:r>
        <w:t>get all movies released in the 90s</w:t>
      </w:r>
    </w:p>
    <w:p w14:paraId="56920E0A" w14:textId="77777777" w:rsidR="00491E54" w:rsidRDefault="00A64BD3">
      <w:pPr>
        <w:pStyle w:val="Bodytext10"/>
        <w:shd w:val="clear" w:color="auto" w:fill="auto"/>
        <w:tabs>
          <w:tab w:val="left" w:pos="575"/>
        </w:tabs>
        <w:spacing w:after="40"/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db.movies.find({year:{$gt:"1990", $lt:"2000"}})</w:t>
      </w:r>
    </w:p>
    <w:p w14:paraId="3C318A39" w14:textId="77777777" w:rsidR="00491E54" w:rsidRDefault="00491E54">
      <w:pPr>
        <w:pStyle w:val="Bodytext10"/>
        <w:shd w:val="clear" w:color="auto" w:fill="auto"/>
        <w:tabs>
          <w:tab w:val="left" w:pos="575"/>
        </w:tabs>
        <w:spacing w:after="40"/>
        <w:ind w:left="260"/>
        <w:rPr>
          <w:b/>
          <w:bCs/>
          <w:lang w:val="en-IN"/>
        </w:rPr>
      </w:pPr>
    </w:p>
    <w:p w14:paraId="53907875" w14:textId="77777777" w:rsidR="00491E54" w:rsidRDefault="00A64BD3">
      <w:pPr>
        <w:pStyle w:val="Bodytext10"/>
        <w:numPr>
          <w:ilvl w:val="0"/>
          <w:numId w:val="1"/>
        </w:numPr>
        <w:shd w:val="clear" w:color="auto" w:fill="auto"/>
        <w:tabs>
          <w:tab w:val="left" w:pos="575"/>
        </w:tabs>
        <w:spacing w:after="220"/>
        <w:ind w:firstLine="260"/>
      </w:pPr>
      <w:r>
        <w:t>get all movies released before the year 2000 or after 2010</w:t>
      </w:r>
    </w:p>
    <w:p w14:paraId="686A12D8" w14:textId="77777777" w:rsidR="00491E54" w:rsidRDefault="00A64BD3">
      <w:pPr>
        <w:pStyle w:val="Bodytext10"/>
        <w:shd w:val="clear" w:color="auto" w:fill="auto"/>
        <w:tabs>
          <w:tab w:val="left" w:pos="575"/>
        </w:tabs>
        <w:spacing w:after="40"/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db.movies.find({$or:[{year:{$gt:"2010"}},{year: {$lt:"2000"}}]})</w:t>
      </w:r>
    </w:p>
    <w:p w14:paraId="4861C95A" w14:textId="77777777" w:rsidR="00491E54" w:rsidRDefault="00491E54">
      <w:pPr>
        <w:pStyle w:val="Bodytext10"/>
        <w:shd w:val="clear" w:color="auto" w:fill="auto"/>
        <w:tabs>
          <w:tab w:val="left" w:pos="575"/>
        </w:tabs>
        <w:spacing w:after="40"/>
        <w:ind w:left="260"/>
      </w:pPr>
    </w:p>
    <w:p w14:paraId="6A765636" w14:textId="77777777" w:rsidR="00491E54" w:rsidRDefault="00491E54">
      <w:pPr>
        <w:pStyle w:val="Bodytext10"/>
        <w:shd w:val="clear" w:color="auto" w:fill="auto"/>
        <w:tabs>
          <w:tab w:val="left" w:pos="575"/>
        </w:tabs>
        <w:spacing w:after="40"/>
        <w:ind w:left="260"/>
      </w:pPr>
    </w:p>
    <w:p w14:paraId="58D6519F" w14:textId="77777777" w:rsidR="00491E54" w:rsidRDefault="00491E54">
      <w:pPr>
        <w:pStyle w:val="Bodytext10"/>
        <w:shd w:val="clear" w:color="auto" w:fill="auto"/>
        <w:tabs>
          <w:tab w:val="left" w:pos="575"/>
        </w:tabs>
        <w:spacing w:after="40"/>
        <w:ind w:left="260"/>
      </w:pPr>
    </w:p>
    <w:p w14:paraId="31063234" w14:textId="77777777" w:rsidR="00491E54" w:rsidRDefault="00A64BD3">
      <w:pPr>
        <w:pStyle w:val="Bodytext10"/>
        <w:shd w:val="clear" w:color="auto" w:fill="auto"/>
        <w:tabs>
          <w:tab w:val="left" w:pos="575"/>
        </w:tabs>
        <w:spacing w:after="40"/>
        <w:ind w:left="260"/>
      </w:pPr>
      <w:r>
        <w:t>Reference:</w:t>
      </w:r>
    </w:p>
    <w:p w14:paraId="55C0CEE1" w14:textId="77777777" w:rsidR="00491E54" w:rsidRDefault="00A44215">
      <w:pPr>
        <w:pStyle w:val="Bodytext10"/>
        <w:shd w:val="clear" w:color="auto" w:fill="auto"/>
        <w:spacing w:after="220"/>
      </w:pPr>
      <w:hyperlink r:id="rId9" w:history="1">
        <w:r w:rsidR="00A64BD3">
          <w:t>https://www.tutorialspoint.com/mongodb/mongodb_query_document.htm</w:t>
        </w:r>
      </w:hyperlink>
    </w:p>
    <w:p w14:paraId="60CD6D58" w14:textId="77777777" w:rsidR="00491E54" w:rsidRDefault="00A64BD3">
      <w:pPr>
        <w:pStyle w:val="Heading110"/>
        <w:keepNext/>
        <w:keepLines/>
        <w:shd w:val="clear" w:color="auto" w:fill="auto"/>
        <w:spacing w:after="280"/>
      </w:pPr>
      <w:bookmarkStart w:id="6" w:name="bookmark7"/>
      <w:bookmarkStart w:id="7" w:name="bookmark6"/>
      <w:r>
        <w:t>Update Documents</w:t>
      </w:r>
      <w:bookmarkEnd w:id="6"/>
      <w:bookmarkEnd w:id="7"/>
    </w:p>
    <w:p w14:paraId="43E8C07B" w14:textId="77777777" w:rsidR="00491E54" w:rsidRDefault="00A64BD3">
      <w:pPr>
        <w:pStyle w:val="Bodytext10"/>
        <w:numPr>
          <w:ilvl w:val="0"/>
          <w:numId w:val="2"/>
        </w:numPr>
        <w:shd w:val="clear" w:color="auto" w:fill="auto"/>
        <w:tabs>
          <w:tab w:val="left" w:pos="574"/>
        </w:tabs>
        <w:spacing w:after="40"/>
        <w:ind w:left="540" w:hanging="260"/>
      </w:pPr>
      <w:r>
        <w:t>add a synopsis to "The Hobbit: An Unexpected Journey": "A reluctant hobbit, Bilbo Baggins, sets out to the Lonely Mountain with a spirited group of dwarves to reclaim their mountain home - and the gold within it - from the dragon Smaug."</w:t>
      </w:r>
    </w:p>
    <w:p w14:paraId="532CFDA8" w14:textId="77777777" w:rsidR="00491E54" w:rsidRDefault="00A64BD3">
      <w:pPr>
        <w:pStyle w:val="Bodytext10"/>
        <w:shd w:val="clear" w:color="auto" w:fill="auto"/>
        <w:tabs>
          <w:tab w:val="left" w:pos="574"/>
        </w:tabs>
        <w:spacing w:after="40"/>
        <w:ind w:left="280"/>
        <w:jc w:val="both"/>
        <w:rPr>
          <w:b/>
          <w:bCs/>
          <w:lang w:val="en-IN"/>
        </w:rPr>
      </w:pPr>
      <w:r>
        <w:rPr>
          <w:b/>
          <w:bCs/>
          <w:lang w:val="en-IN"/>
        </w:rPr>
        <w:t>Ans:-db.movies.update({_id:ObjectId("5c9f98e5e5c2dfe9b3729bfe")},{$set:{synopis:"A reluctant hobbit, Bilbo Baggins, sets out to the Lonely Mountain with a spirited group of dwarves to reclaim their mountain home - and the gold within it - from the dragon Smaug."}})</w:t>
      </w:r>
    </w:p>
    <w:p w14:paraId="000C011C" w14:textId="77777777" w:rsidR="00491E54" w:rsidRDefault="00491E54">
      <w:pPr>
        <w:pStyle w:val="Bodytext10"/>
        <w:shd w:val="clear" w:color="auto" w:fill="auto"/>
        <w:tabs>
          <w:tab w:val="left" w:pos="574"/>
        </w:tabs>
        <w:spacing w:after="40"/>
        <w:ind w:left="280"/>
        <w:jc w:val="both"/>
        <w:rPr>
          <w:b/>
          <w:bCs/>
          <w:lang w:val="en-IN"/>
        </w:rPr>
      </w:pPr>
    </w:p>
    <w:p w14:paraId="679331F0" w14:textId="77777777" w:rsidR="00491E54" w:rsidRDefault="00A64BD3">
      <w:pPr>
        <w:pStyle w:val="Bodytext10"/>
        <w:numPr>
          <w:ilvl w:val="0"/>
          <w:numId w:val="2"/>
        </w:numPr>
        <w:shd w:val="clear" w:color="auto" w:fill="auto"/>
        <w:tabs>
          <w:tab w:val="left" w:pos="584"/>
        </w:tabs>
        <w:spacing w:after="40"/>
        <w:ind w:left="540" w:hanging="260"/>
      </w:pPr>
      <w:r>
        <w:t>add a synopsis to "The Hobbit: The Desolation of Smaug": "The dwarves, along with Bilbo Baggins and Gandalf the Grey, continue their quest to reclaim Erebor, their homeland, from Smaug. Bilbo Baggins is in possession of a mysterious and magical ring."</w:t>
      </w:r>
      <w:r>
        <w:rPr>
          <w:lang w:val="en-IN"/>
        </w:rPr>
        <w:t>.</w:t>
      </w:r>
    </w:p>
    <w:p w14:paraId="14EFA8D2" w14:textId="77777777" w:rsidR="00491E54" w:rsidRDefault="00A64BD3">
      <w:pPr>
        <w:pStyle w:val="Bodytext10"/>
        <w:shd w:val="clear" w:color="auto" w:fill="auto"/>
        <w:tabs>
          <w:tab w:val="left" w:pos="584"/>
        </w:tabs>
        <w:spacing w:after="40"/>
        <w:ind w:left="280"/>
        <w:jc w:val="both"/>
        <w:rPr>
          <w:b/>
          <w:bCs/>
          <w:lang w:val="en-IN"/>
        </w:rPr>
      </w:pPr>
      <w:r>
        <w:rPr>
          <w:b/>
          <w:bCs/>
          <w:lang w:val="en-IN"/>
        </w:rPr>
        <w:t>Ans:-db.movies.update({_id:ObjectId("61584550e256ffb47af70fc6")},{$set:{synopsis:"The dwarves, along with Bilbo Baggins and Gandalf the Grey, continue their quest to reclaim Erebor, their homeland, from Smaug. Bilbo Baggins is in possession of a mysterious and magical ring.”}})</w:t>
      </w:r>
    </w:p>
    <w:p w14:paraId="492C3F3B" w14:textId="77777777" w:rsidR="00491E54" w:rsidRDefault="00491E54">
      <w:pPr>
        <w:pStyle w:val="Bodytext10"/>
        <w:shd w:val="clear" w:color="auto" w:fill="auto"/>
        <w:tabs>
          <w:tab w:val="left" w:pos="584"/>
        </w:tabs>
        <w:spacing w:after="40"/>
        <w:ind w:left="280"/>
        <w:jc w:val="both"/>
        <w:rPr>
          <w:b/>
          <w:bCs/>
          <w:lang w:val="en-IN"/>
        </w:rPr>
      </w:pPr>
    </w:p>
    <w:p w14:paraId="41828417" w14:textId="77777777" w:rsidR="00491E54" w:rsidRDefault="00A64BD3">
      <w:pPr>
        <w:pStyle w:val="Bodytext10"/>
        <w:numPr>
          <w:ilvl w:val="0"/>
          <w:numId w:val="2"/>
        </w:numPr>
        <w:shd w:val="clear" w:color="auto" w:fill="auto"/>
        <w:tabs>
          <w:tab w:val="left" w:pos="584"/>
        </w:tabs>
        <w:spacing w:after="40"/>
        <w:ind w:left="540" w:hanging="260"/>
      </w:pPr>
      <w:r>
        <w:t>add an actor named "Samuel L. Jackson" to the movie "Pulp Fiction"</w:t>
      </w:r>
    </w:p>
    <w:p w14:paraId="47122F09" w14:textId="77777777" w:rsidR="00491E54" w:rsidRDefault="00A64BD3">
      <w:pPr>
        <w:pStyle w:val="Bodytext10"/>
        <w:shd w:val="clear" w:color="auto" w:fill="auto"/>
        <w:tabs>
          <w:tab w:val="left" w:pos="584"/>
        </w:tabs>
        <w:spacing w:after="40"/>
        <w:ind w:left="280"/>
        <w:rPr>
          <w:b/>
          <w:bCs/>
          <w:lang w:val="en-IN"/>
        </w:rPr>
      </w:pPr>
      <w:r>
        <w:rPr>
          <w:b/>
          <w:bCs/>
          <w:lang w:val="en-IN"/>
        </w:rPr>
        <w:t>Ans:- db.movies.update({_id:ObjectId("61584524e256ffb47af70fc3")}, {$push:{actors:"Samuel L. Jackson"}})</w:t>
      </w:r>
    </w:p>
    <w:p w14:paraId="1FA34D74" w14:textId="77777777" w:rsidR="00491E54" w:rsidRDefault="00A64BD3">
      <w:pPr>
        <w:pStyle w:val="Bodytext10"/>
        <w:shd w:val="clear" w:color="auto" w:fill="auto"/>
        <w:ind w:firstLine="260"/>
      </w:pPr>
      <w:r>
        <w:t>Reference:</w:t>
      </w:r>
    </w:p>
    <w:p w14:paraId="56DF252B" w14:textId="77777777" w:rsidR="00491E54" w:rsidRDefault="00A44215">
      <w:pPr>
        <w:pStyle w:val="Bodytext10"/>
        <w:shd w:val="clear" w:color="auto" w:fill="auto"/>
        <w:spacing w:after="260"/>
        <w:ind w:firstLine="260"/>
      </w:pPr>
      <w:hyperlink r:id="rId10" w:history="1">
        <w:r w:rsidR="00A64BD3">
          <w:t>https://www.tutorialspoint.com/mongodb/mongodb_update_document.htm</w:t>
        </w:r>
      </w:hyperlink>
    </w:p>
    <w:p w14:paraId="49A1CE25" w14:textId="77777777" w:rsidR="00491E54" w:rsidRDefault="00A64BD3">
      <w:pPr>
        <w:pStyle w:val="Heading110"/>
        <w:keepNext/>
        <w:keepLines/>
        <w:shd w:val="clear" w:color="auto" w:fill="auto"/>
      </w:pPr>
      <w:bookmarkStart w:id="8" w:name="bookmark9"/>
      <w:bookmarkStart w:id="9" w:name="bookmark8"/>
      <w:r>
        <w:t>Text Search</w:t>
      </w:r>
      <w:bookmarkEnd w:id="8"/>
      <w:bookmarkEnd w:id="9"/>
    </w:p>
    <w:p w14:paraId="5F6E2E04" w14:textId="77777777" w:rsidR="00491E54" w:rsidRDefault="00A64BD3">
      <w:pPr>
        <w:pStyle w:val="Bodytext10"/>
        <w:numPr>
          <w:ilvl w:val="0"/>
          <w:numId w:val="3"/>
        </w:numPr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firstLine="260"/>
      </w:pPr>
      <w:r>
        <w:t>find</w:t>
      </w:r>
      <w:r>
        <w:tab/>
        <w:t>all</w:t>
      </w:r>
      <w:r>
        <w:tab/>
        <w:t>movies</w:t>
      </w:r>
      <w:r>
        <w:tab/>
        <w:t>that</w:t>
      </w:r>
      <w:r>
        <w:tab/>
        <w:t>have a synopsis</w:t>
      </w:r>
      <w:r>
        <w:tab/>
        <w:t>that</w:t>
      </w:r>
      <w:r>
        <w:tab/>
        <w:t>contains the word</w:t>
      </w:r>
      <w:r>
        <w:tab/>
        <w:t>"Bilbo"</w:t>
      </w:r>
    </w:p>
    <w:p w14:paraId="20E841B9" w14:textId="77777777" w:rsidR="00491E54" w:rsidRDefault="00A64BD3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db.movies.find({synopsis:{$regex:"Bilbo"}})</w:t>
      </w:r>
    </w:p>
    <w:p w14:paraId="092E09C3" w14:textId="77777777" w:rsidR="00491E54" w:rsidRDefault="00491E54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</w:p>
    <w:p w14:paraId="4639301E" w14:textId="77777777" w:rsidR="00491E54" w:rsidRDefault="00A64BD3">
      <w:pPr>
        <w:pStyle w:val="Bodytext10"/>
        <w:numPr>
          <w:ilvl w:val="0"/>
          <w:numId w:val="3"/>
        </w:numPr>
        <w:shd w:val="clear" w:color="auto" w:fill="auto"/>
        <w:tabs>
          <w:tab w:val="left" w:pos="570"/>
          <w:tab w:val="left" w:pos="988"/>
          <w:tab w:val="center" w:pos="1326"/>
          <w:tab w:val="right" w:pos="1961"/>
          <w:tab w:val="left" w:pos="2167"/>
          <w:tab w:val="left" w:pos="3343"/>
          <w:tab w:val="left" w:pos="3693"/>
          <w:tab w:val="left" w:pos="5092"/>
        </w:tabs>
        <w:ind w:firstLine="260"/>
      </w:pPr>
      <w:r>
        <w:t>find</w:t>
      </w:r>
      <w:r>
        <w:tab/>
        <w:t>all</w:t>
      </w:r>
      <w:r>
        <w:tab/>
        <w:t>movies</w:t>
      </w:r>
      <w:r>
        <w:tab/>
        <w:t>that</w:t>
      </w:r>
      <w:r>
        <w:tab/>
        <w:t>have a synopsis</w:t>
      </w:r>
      <w:r>
        <w:tab/>
        <w:t>that</w:t>
      </w:r>
      <w:r>
        <w:tab/>
        <w:t>contains the word</w:t>
      </w:r>
      <w:r>
        <w:tab/>
        <w:t>"Gandalf"</w:t>
      </w:r>
    </w:p>
    <w:p w14:paraId="1AF7C42B" w14:textId="77777777" w:rsidR="00491E54" w:rsidRDefault="00A64BD3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db.movies.find({synopsis:{$regex:"Gandalf"}})</w:t>
      </w:r>
    </w:p>
    <w:p w14:paraId="2E2D7439" w14:textId="77777777" w:rsidR="00491E54" w:rsidRDefault="00491E54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</w:p>
    <w:p w14:paraId="20D076F1" w14:textId="77777777" w:rsidR="00491E54" w:rsidRDefault="00A64BD3">
      <w:pPr>
        <w:pStyle w:val="Bodytext10"/>
        <w:numPr>
          <w:ilvl w:val="0"/>
          <w:numId w:val="3"/>
        </w:numPr>
        <w:shd w:val="clear" w:color="auto" w:fill="auto"/>
        <w:tabs>
          <w:tab w:val="left" w:pos="570"/>
          <w:tab w:val="left" w:pos="988"/>
          <w:tab w:val="center" w:pos="1326"/>
          <w:tab w:val="right" w:pos="1961"/>
          <w:tab w:val="left" w:pos="2167"/>
          <w:tab w:val="left" w:pos="3343"/>
          <w:tab w:val="left" w:pos="3693"/>
          <w:tab w:val="left" w:pos="5092"/>
        </w:tabs>
        <w:ind w:firstLine="260"/>
      </w:pPr>
      <w:r>
        <w:t>find</w:t>
      </w:r>
      <w:r>
        <w:tab/>
        <w:t>all</w:t>
      </w:r>
      <w:r>
        <w:tab/>
        <w:t>movies</w:t>
      </w:r>
      <w:r>
        <w:tab/>
        <w:t>that</w:t>
      </w:r>
      <w:r>
        <w:tab/>
        <w:t>have a synopsis</w:t>
      </w:r>
      <w:r>
        <w:tab/>
        <w:t>that</w:t>
      </w:r>
      <w:r>
        <w:tab/>
        <w:t>contains the word</w:t>
      </w:r>
      <w:r>
        <w:tab/>
        <w:t>"Bilbo" and not</w:t>
      </w:r>
      <w:r>
        <w:rPr>
          <w:lang w:val="en-IN"/>
        </w:rPr>
        <w:t xml:space="preserve"> </w:t>
      </w:r>
      <w:r>
        <w:rPr>
          <w:lang w:val="en-IN"/>
        </w:rPr>
        <w:tab/>
      </w:r>
      <w:r>
        <w:t>the</w:t>
      </w:r>
      <w:r>
        <w:rPr>
          <w:lang w:val="en-IN"/>
        </w:rPr>
        <w:t xml:space="preserve"> </w:t>
      </w:r>
      <w:r>
        <w:t>word "Gandalf"</w:t>
      </w:r>
    </w:p>
    <w:p w14:paraId="786FB2EB" w14:textId="77777777" w:rsidR="00491E54" w:rsidRDefault="00A64BD3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lang w:val="en-IN"/>
        </w:rPr>
      </w:pPr>
      <w:r>
        <w:rPr>
          <w:b/>
          <w:bCs/>
          <w:lang w:val="en-IN"/>
        </w:rPr>
        <w:lastRenderedPageBreak/>
        <w:t xml:space="preserve">Ans:- db.movies.find({$and:[{synopsis:{$regex:"Bilbo"}}, {synopsis:{$not:/Gandalf/}}]}) </w:t>
      </w:r>
    </w:p>
    <w:p w14:paraId="702FEA7D" w14:textId="77777777" w:rsidR="00491E54" w:rsidRDefault="00A64BD3">
      <w:pPr>
        <w:pStyle w:val="Bodytext10"/>
        <w:numPr>
          <w:ilvl w:val="0"/>
          <w:numId w:val="3"/>
        </w:numPr>
        <w:shd w:val="clear" w:color="auto" w:fill="auto"/>
        <w:tabs>
          <w:tab w:val="left" w:pos="600"/>
        </w:tabs>
        <w:ind w:left="520" w:hanging="240"/>
      </w:pPr>
      <w:r>
        <w:t>find all movies that have a synopsis that contains the word "dwarves" or "hobbit"</w:t>
      </w:r>
    </w:p>
    <w:p w14:paraId="7943A6D5" w14:textId="77777777" w:rsidR="00491E54" w:rsidRDefault="00A64BD3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Ans:-db.movies.find({$or:[{synopsis:{$regex:"dwarves"}},{synopsis:{$regex:"hobbit"}}]})</w:t>
      </w:r>
    </w:p>
    <w:p w14:paraId="33642919" w14:textId="77777777" w:rsidR="00491E54" w:rsidRDefault="00491E54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</w:p>
    <w:p w14:paraId="24897754" w14:textId="77777777" w:rsidR="00491E54" w:rsidRDefault="00A64BD3">
      <w:pPr>
        <w:pStyle w:val="Bodytext10"/>
        <w:numPr>
          <w:ilvl w:val="0"/>
          <w:numId w:val="3"/>
        </w:numPr>
        <w:shd w:val="clear" w:color="auto" w:fill="auto"/>
        <w:tabs>
          <w:tab w:val="left" w:pos="600"/>
        </w:tabs>
        <w:spacing w:after="200"/>
        <w:ind w:left="520" w:hanging="240"/>
      </w:pPr>
      <w:r>
        <w:t>find all movies that have a synopsis that contains the word "gold" and "dragon"</w:t>
      </w:r>
    </w:p>
    <w:p w14:paraId="48B3A3C9" w14:textId="77777777" w:rsidR="00491E54" w:rsidRDefault="00A64BD3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db.movies.find({$and:[{synopsis:{$regex:"gold"}},{synopsis:{$regex: "dragon"}}]})</w:t>
      </w:r>
    </w:p>
    <w:p w14:paraId="2E9F40CB" w14:textId="77777777" w:rsidR="00491E54" w:rsidRDefault="00491E54">
      <w:pPr>
        <w:pStyle w:val="Bodytext10"/>
        <w:shd w:val="clear" w:color="auto" w:fill="auto"/>
        <w:tabs>
          <w:tab w:val="left" w:pos="600"/>
        </w:tabs>
        <w:spacing w:after="200"/>
        <w:ind w:left="280"/>
      </w:pPr>
    </w:p>
    <w:p w14:paraId="2E857F5E" w14:textId="77777777" w:rsidR="00491E54" w:rsidRDefault="00A64BD3">
      <w:pPr>
        <w:pStyle w:val="Bodytext10"/>
        <w:shd w:val="clear" w:color="auto" w:fill="auto"/>
        <w:spacing w:after="260"/>
        <w:ind w:firstLine="260"/>
      </w:pPr>
      <w:r>
        <w:t xml:space="preserve">Reference: </w:t>
      </w:r>
      <w:hyperlink r:id="rId11" w:history="1">
        <w:r>
          <w:t>https://www.tutorialspoint.com/mongodb/mongodb_text_search.htm</w:t>
        </w:r>
      </w:hyperlink>
    </w:p>
    <w:p w14:paraId="527407E6" w14:textId="77777777" w:rsidR="00491E54" w:rsidRDefault="00A64BD3">
      <w:pPr>
        <w:pStyle w:val="Heading110"/>
        <w:keepNext/>
        <w:keepLines/>
        <w:shd w:val="clear" w:color="auto" w:fill="auto"/>
      </w:pPr>
      <w:bookmarkStart w:id="10" w:name="bookmark11"/>
      <w:bookmarkStart w:id="11" w:name="bookmark10"/>
      <w:r>
        <w:t>Delete Documents</w:t>
      </w:r>
      <w:bookmarkEnd w:id="10"/>
      <w:bookmarkEnd w:id="11"/>
    </w:p>
    <w:p w14:paraId="485FD8B9" w14:textId="77777777" w:rsidR="00491E54" w:rsidRDefault="00A64BD3">
      <w:pPr>
        <w:pStyle w:val="Bodytext10"/>
        <w:numPr>
          <w:ilvl w:val="0"/>
          <w:numId w:val="4"/>
        </w:numPr>
        <w:shd w:val="clear" w:color="auto" w:fill="auto"/>
        <w:tabs>
          <w:tab w:val="left" w:pos="559"/>
        </w:tabs>
        <w:ind w:firstLine="260"/>
      </w:pPr>
      <w:r>
        <w:t>delete the movie "Pee Wee Herman's Big Adventure"</w:t>
      </w:r>
    </w:p>
    <w:p w14:paraId="200A06B4" w14:textId="77777777" w:rsidR="00491E54" w:rsidRDefault="00A64BD3">
      <w:pPr>
        <w:pStyle w:val="Bodytext10"/>
        <w:shd w:val="clear" w:color="auto" w:fill="auto"/>
        <w:tabs>
          <w:tab w:val="left" w:pos="559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 xml:space="preserve">Ans:- </w:t>
      </w:r>
    </w:p>
    <w:p w14:paraId="3BAFE488" w14:textId="77777777" w:rsidR="00491E54" w:rsidRDefault="00A64BD3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>db.movies.remove({_id:ObjectId("61584628e256ffb47af70fca")})</w:t>
      </w:r>
    </w:p>
    <w:p w14:paraId="65DF17A3" w14:textId="77777777" w:rsidR="00491E54" w:rsidRDefault="00491E54">
      <w:pPr>
        <w:pStyle w:val="Bodytext10"/>
        <w:shd w:val="clear" w:color="auto" w:fill="auto"/>
        <w:tabs>
          <w:tab w:val="left" w:pos="559"/>
        </w:tabs>
        <w:rPr>
          <w:b/>
          <w:bCs/>
          <w:lang w:val="en-IN"/>
        </w:rPr>
      </w:pPr>
    </w:p>
    <w:p w14:paraId="3A9AA713" w14:textId="77777777" w:rsidR="00491E54" w:rsidRDefault="00A64BD3">
      <w:pPr>
        <w:pStyle w:val="Bodytext10"/>
        <w:numPr>
          <w:ilvl w:val="0"/>
          <w:numId w:val="4"/>
        </w:numPr>
        <w:shd w:val="clear" w:color="auto" w:fill="auto"/>
        <w:tabs>
          <w:tab w:val="left" w:pos="570"/>
        </w:tabs>
        <w:spacing w:after="200"/>
        <w:ind w:firstLine="260"/>
      </w:pPr>
      <w:r>
        <w:t>delete the movie "Avatar"</w:t>
      </w:r>
    </w:p>
    <w:p w14:paraId="5A085C17" w14:textId="77777777" w:rsidR="00491E54" w:rsidRDefault="00A64BD3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db.movies.remove({_id:ObjectId("61584dcbe256ffb47af70fcb")})</w:t>
      </w:r>
    </w:p>
    <w:p w14:paraId="0DC1D68B" w14:textId="77777777" w:rsidR="00491E54" w:rsidRDefault="00A44215">
      <w:pPr>
        <w:pStyle w:val="Bodytext10"/>
        <w:shd w:val="clear" w:color="auto" w:fill="auto"/>
        <w:tabs>
          <w:tab w:val="left" w:pos="559"/>
          <w:tab w:val="left" w:pos="978"/>
          <w:tab w:val="center" w:pos="1326"/>
          <w:tab w:val="right" w:pos="1961"/>
          <w:tab w:val="left" w:pos="2157"/>
          <w:tab w:val="left" w:pos="3333"/>
          <w:tab w:val="left" w:pos="3683"/>
          <w:tab w:val="left" w:pos="5082"/>
        </w:tabs>
        <w:ind w:left="260"/>
        <w:rPr>
          <w:lang w:val="en-IN"/>
        </w:rPr>
      </w:pPr>
      <w:hyperlink r:id="rId12" w:anchor="relationships" w:history="1"/>
    </w:p>
    <w:p w14:paraId="60505375" w14:textId="77777777" w:rsidR="00491E54" w:rsidRDefault="00A64BD3">
      <w:pPr>
        <w:pStyle w:val="Bodytext10"/>
        <w:shd w:val="clear" w:color="auto" w:fill="auto"/>
      </w:pPr>
      <w:r>
        <w:t>Reference:</w:t>
      </w:r>
    </w:p>
    <w:p w14:paraId="049E9BDB" w14:textId="77777777" w:rsidR="00491E54" w:rsidRDefault="00A44215">
      <w:pPr>
        <w:pStyle w:val="Bodytext10"/>
        <w:shd w:val="clear" w:color="auto" w:fill="auto"/>
        <w:spacing w:after="260"/>
      </w:pPr>
      <w:hyperlink r:id="rId13" w:history="1">
        <w:r w:rsidR="00A64BD3">
          <w:t>https://www.tutorialspoint.com/mongodb/mongodb_delete_document.htm</w:t>
        </w:r>
      </w:hyperlink>
    </w:p>
    <w:p w14:paraId="53CDC6B2" w14:textId="77777777" w:rsidR="00491E54" w:rsidRDefault="00A64BD3">
      <w:pPr>
        <w:pStyle w:val="Heading110"/>
        <w:keepNext/>
        <w:keepLines/>
        <w:shd w:val="clear" w:color="auto" w:fill="auto"/>
      </w:pPr>
      <w:bookmarkStart w:id="12" w:name="bookmark13"/>
      <w:bookmarkStart w:id="13" w:name="bookmark12"/>
      <w:r>
        <w:t>Relationships</w:t>
      </w:r>
      <w:bookmarkEnd w:id="12"/>
      <w:bookmarkEnd w:id="13"/>
    </w:p>
    <w:p w14:paraId="184C85F7" w14:textId="77777777" w:rsidR="00491E54" w:rsidRDefault="00A64BD3">
      <w:pPr>
        <w:pStyle w:val="Bodytext10"/>
        <w:shd w:val="clear" w:color="auto" w:fill="auto"/>
      </w:pPr>
      <w:r>
        <w:t xml:space="preserve">Insert the following documents into a </w:t>
      </w:r>
      <w:r>
        <w:rPr>
          <w:b/>
          <w:bCs/>
        </w:rPr>
        <w:t xml:space="preserve">users </w:t>
      </w:r>
      <w:r>
        <w:t>collection</w:t>
      </w:r>
    </w:p>
    <w:p w14:paraId="4ABC0C67" w14:textId="77777777" w:rsidR="00491E54" w:rsidRDefault="00A64BD3">
      <w:pPr>
        <w:pStyle w:val="Bodytext10"/>
        <w:shd w:val="clear" w:color="auto" w:fill="auto"/>
      </w:pPr>
      <w:r>
        <w:t>username : GoodGuyGreg</w:t>
      </w:r>
    </w:p>
    <w:p w14:paraId="2B34A3AF" w14:textId="77777777" w:rsidR="00491E54" w:rsidRDefault="00A64BD3">
      <w:pPr>
        <w:pStyle w:val="Bodytext10"/>
        <w:shd w:val="clear" w:color="auto" w:fill="auto"/>
      </w:pPr>
      <w:r>
        <w:t>first_name : "Good Guy"</w:t>
      </w:r>
    </w:p>
    <w:p w14:paraId="1D78495E" w14:textId="77777777" w:rsidR="00491E54" w:rsidRDefault="00A64BD3">
      <w:pPr>
        <w:pStyle w:val="Bodytext10"/>
        <w:shd w:val="clear" w:color="auto" w:fill="auto"/>
      </w:pPr>
      <w:r>
        <w:t>last_name : "Greg"</w:t>
      </w:r>
    </w:p>
    <w:p w14:paraId="2AA357FE" w14:textId="77777777" w:rsidR="00491E54" w:rsidRDefault="00491E54">
      <w:pPr>
        <w:pStyle w:val="Bodytext10"/>
        <w:shd w:val="clear" w:color="auto" w:fill="auto"/>
      </w:pPr>
    </w:p>
    <w:p w14:paraId="577371A1" w14:textId="77777777" w:rsidR="00491E54" w:rsidRDefault="00A64BD3">
      <w:pPr>
        <w:pStyle w:val="Bodytext10"/>
        <w:shd w:val="clear" w:color="auto" w:fill="auto"/>
      </w:pPr>
      <w:r>
        <w:t>username : ScumbagSteve</w:t>
      </w:r>
    </w:p>
    <w:p w14:paraId="02DB1CD6" w14:textId="77777777" w:rsidR="00491E54" w:rsidRDefault="00A64BD3">
      <w:pPr>
        <w:pStyle w:val="Bodytext10"/>
        <w:shd w:val="clear" w:color="auto" w:fill="auto"/>
      </w:pPr>
      <w:r>
        <w:t>full_name :</w:t>
      </w:r>
    </w:p>
    <w:p w14:paraId="2AEDEE13" w14:textId="77777777" w:rsidR="00491E54" w:rsidRDefault="00A64BD3">
      <w:pPr>
        <w:pStyle w:val="Bodytext10"/>
        <w:shd w:val="clear" w:color="auto" w:fill="auto"/>
      </w:pPr>
      <w:r>
        <w:t>first: "Scumbag"</w:t>
      </w:r>
    </w:p>
    <w:p w14:paraId="04D30874" w14:textId="77777777" w:rsidR="00491E54" w:rsidRDefault="00A64BD3">
      <w:pPr>
        <w:pStyle w:val="Bodytext10"/>
        <w:shd w:val="clear" w:color="auto" w:fill="auto"/>
        <w:spacing w:after="200"/>
      </w:pPr>
      <w:r>
        <w:t>last: "Steve"</w:t>
      </w:r>
    </w:p>
    <w:p w14:paraId="2EF80170" w14:textId="77777777" w:rsidR="00491E54" w:rsidRDefault="00A64BD3">
      <w:pPr>
        <w:pStyle w:val="Bodytext10"/>
        <w:shd w:val="clear" w:color="auto" w:fill="auto"/>
      </w:pPr>
      <w:r>
        <w:t xml:space="preserve">Insert the following documents into a </w:t>
      </w:r>
      <w:r>
        <w:rPr>
          <w:b/>
          <w:bCs/>
        </w:rPr>
        <w:t xml:space="preserve">posts </w:t>
      </w:r>
      <w:r>
        <w:t>collection</w:t>
      </w:r>
    </w:p>
    <w:p w14:paraId="7B5C0179" w14:textId="77777777" w:rsidR="00491E54" w:rsidRDefault="00491E54">
      <w:pPr>
        <w:pStyle w:val="Bodytext10"/>
        <w:shd w:val="clear" w:color="auto" w:fill="auto"/>
      </w:pPr>
    </w:p>
    <w:p w14:paraId="13B16C5B" w14:textId="77777777" w:rsidR="00491E54" w:rsidRDefault="00A64BD3">
      <w:pPr>
        <w:pStyle w:val="Bodytext10"/>
        <w:shd w:val="clear" w:color="auto" w:fill="auto"/>
      </w:pPr>
      <w:r>
        <w:t>username : GoodGuyGreg</w:t>
      </w:r>
    </w:p>
    <w:p w14:paraId="18969A08" w14:textId="77777777" w:rsidR="00491E54" w:rsidRDefault="00A64BD3">
      <w:pPr>
        <w:pStyle w:val="Bodytext10"/>
        <w:shd w:val="clear" w:color="auto" w:fill="auto"/>
      </w:pPr>
      <w:r>
        <w:lastRenderedPageBreak/>
        <w:t>title : Passes out at party</w:t>
      </w:r>
    </w:p>
    <w:p w14:paraId="649FD682" w14:textId="77777777" w:rsidR="00491E54" w:rsidRDefault="00A64BD3">
      <w:pPr>
        <w:pStyle w:val="Bodytext10"/>
        <w:shd w:val="clear" w:color="auto" w:fill="auto"/>
      </w:pPr>
      <w:r>
        <w:t>body : Wakes up early and cleans house</w:t>
      </w:r>
      <w:r>
        <w:br w:type="page"/>
      </w:r>
      <w:r>
        <w:lastRenderedPageBreak/>
        <w:t>username : GoodGuyGreg</w:t>
      </w:r>
    </w:p>
    <w:p w14:paraId="62F51C81" w14:textId="77777777" w:rsidR="00491E54" w:rsidRDefault="00A64BD3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472B38A" wp14:editId="6F5EBD3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334000" cy="7556500"/>
                <wp:effectExtent l="0" t="0" r="0" b="6350"/>
                <wp:wrapNone/>
                <wp:docPr id="3" name="Shape 3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5334000" cy="7556500"/>
                        </a:xfrm>
                        <a:prstGeom prst="rect">
                          <a:avLst/>
                        </a:prstGeom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Shape 3" o:spid="_x0000_s1026" o:spt="1" style="position:absolute;left:0pt;margin-left:0pt;margin-top:0pt;height:595pt;width:420pt;mso-position-horizontal-relative:page;mso-position-vertical-relative:page;z-index:-251657216;mso-width-relative:page;mso-height-relative:page;" fillcolor="#FEFEFE" filled="t" stroked="f" coordsize="21600,21600" o:gfxdata="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rxs06&#10;1QAAAAYBAAAPAAAAAAAAAAEAIAAAACIAAABkcnMvZG93bnJldi54bWxQSwECFAAUAAAACACHTuJA&#10;OkWv0LIBAAB2AwAADgAAAAAAAAABACAAAAAkAQAAZHJzL2Uyb0RvYy54bWxQSwUGAAAAAAYABgBZ&#10;AQAASAUAAAAA&#10;">
                <v:fill on="t" focussize="0,0"/>
                <v:stroke on="f"/>
                <v:imagedata o:title=""/>
                <o:lock v:ext="edit" position="t" rotation="t" aspectratio="f"/>
              </v:rect>
            </w:pict>
          </mc:Fallback>
        </mc:AlternateContent>
      </w:r>
    </w:p>
    <w:p w14:paraId="7053748D" w14:textId="77777777" w:rsidR="00491E54" w:rsidRDefault="00A64BD3">
      <w:pPr>
        <w:pStyle w:val="Bodytext10"/>
        <w:shd w:val="clear" w:color="auto" w:fill="auto"/>
      </w:pPr>
      <w:r>
        <w:t>title : Steals your identity</w:t>
      </w:r>
    </w:p>
    <w:p w14:paraId="4CAB3072" w14:textId="77777777" w:rsidR="00491E54" w:rsidRDefault="00A64BD3">
      <w:pPr>
        <w:pStyle w:val="Bodytext10"/>
        <w:shd w:val="clear" w:color="auto" w:fill="auto"/>
        <w:spacing w:after="220"/>
      </w:pPr>
      <w:r>
        <w:t>body : Raises your credit score</w:t>
      </w:r>
    </w:p>
    <w:p w14:paraId="5E6E5C8E" w14:textId="77777777" w:rsidR="00491E54" w:rsidRDefault="00A64BD3">
      <w:pPr>
        <w:pStyle w:val="Bodytext10"/>
        <w:shd w:val="clear" w:color="auto" w:fill="auto"/>
      </w:pPr>
      <w:r>
        <w:t>username : GoodGuyGreg</w:t>
      </w:r>
    </w:p>
    <w:p w14:paraId="4AE196F1" w14:textId="77777777" w:rsidR="00491E54" w:rsidRDefault="00A64BD3">
      <w:pPr>
        <w:pStyle w:val="Bodytext10"/>
        <w:shd w:val="clear" w:color="auto" w:fill="auto"/>
      </w:pPr>
      <w:r>
        <w:t>title : Reports a bug in your code</w:t>
      </w:r>
    </w:p>
    <w:p w14:paraId="4B686FD8" w14:textId="77777777" w:rsidR="00491E54" w:rsidRDefault="00A64BD3">
      <w:pPr>
        <w:pStyle w:val="Bodytext10"/>
        <w:shd w:val="clear" w:color="auto" w:fill="auto"/>
        <w:spacing w:after="220"/>
      </w:pPr>
      <w:r>
        <w:t>body : Sends you a Pull Request</w:t>
      </w:r>
    </w:p>
    <w:p w14:paraId="00979893" w14:textId="77777777" w:rsidR="00491E54" w:rsidRDefault="00A64BD3">
      <w:pPr>
        <w:pStyle w:val="Bodytext10"/>
        <w:shd w:val="clear" w:color="auto" w:fill="auto"/>
      </w:pPr>
      <w:r>
        <w:t>username : ScumbagSteve</w:t>
      </w:r>
    </w:p>
    <w:p w14:paraId="52C4F07B" w14:textId="77777777" w:rsidR="00491E54" w:rsidRDefault="00A64BD3">
      <w:pPr>
        <w:pStyle w:val="Bodytext10"/>
        <w:shd w:val="clear" w:color="auto" w:fill="auto"/>
      </w:pPr>
      <w:r>
        <w:t>title : Borrows something</w:t>
      </w:r>
    </w:p>
    <w:p w14:paraId="684A778C" w14:textId="77777777" w:rsidR="00491E54" w:rsidRDefault="00A64BD3">
      <w:pPr>
        <w:pStyle w:val="Bodytext10"/>
        <w:shd w:val="clear" w:color="auto" w:fill="auto"/>
        <w:spacing w:after="220"/>
      </w:pPr>
      <w:r>
        <w:t>body: Sells it</w:t>
      </w:r>
    </w:p>
    <w:p w14:paraId="0BD92B80" w14:textId="77777777" w:rsidR="00491E54" w:rsidRDefault="00A64BD3">
      <w:pPr>
        <w:pStyle w:val="Bodytext10"/>
        <w:shd w:val="clear" w:color="auto" w:fill="auto"/>
      </w:pPr>
      <w:r>
        <w:t>username : ScumbagSteve</w:t>
      </w:r>
    </w:p>
    <w:p w14:paraId="256687B9" w14:textId="77777777" w:rsidR="00491E54" w:rsidRDefault="00A64BD3">
      <w:pPr>
        <w:pStyle w:val="Bodytext10"/>
        <w:shd w:val="clear" w:color="auto" w:fill="auto"/>
      </w:pPr>
      <w:r>
        <w:t>title : Borrows everything</w:t>
      </w:r>
    </w:p>
    <w:p w14:paraId="69717CDA" w14:textId="77777777" w:rsidR="00491E54" w:rsidRDefault="00A64BD3">
      <w:pPr>
        <w:pStyle w:val="Bodytext10"/>
        <w:shd w:val="clear" w:color="auto" w:fill="auto"/>
        <w:spacing w:after="220"/>
      </w:pPr>
      <w:r>
        <w:t>body: The end</w:t>
      </w:r>
    </w:p>
    <w:p w14:paraId="41CF9D53" w14:textId="77777777" w:rsidR="00491E54" w:rsidRDefault="00A64BD3">
      <w:pPr>
        <w:pStyle w:val="Bodytext10"/>
        <w:shd w:val="clear" w:color="auto" w:fill="auto"/>
      </w:pPr>
      <w:r>
        <w:t>username : ScumbagSteve</w:t>
      </w:r>
    </w:p>
    <w:p w14:paraId="54D342BB" w14:textId="77777777" w:rsidR="00491E54" w:rsidRDefault="00A64BD3">
      <w:pPr>
        <w:pStyle w:val="Bodytext10"/>
        <w:shd w:val="clear" w:color="auto" w:fill="auto"/>
      </w:pPr>
      <w:r>
        <w:t>title : Forks your repo on github</w:t>
      </w:r>
    </w:p>
    <w:p w14:paraId="47B3E802" w14:textId="77777777" w:rsidR="00491E54" w:rsidRDefault="00A64BD3">
      <w:pPr>
        <w:pStyle w:val="Bodytext10"/>
        <w:shd w:val="clear" w:color="auto" w:fill="auto"/>
        <w:spacing w:after="220"/>
      </w:pPr>
      <w:r>
        <w:t>body : Sets to private</w:t>
      </w:r>
    </w:p>
    <w:p w14:paraId="5BD87A07" w14:textId="77777777" w:rsidR="00491E54" w:rsidRDefault="00A64BD3">
      <w:pPr>
        <w:pStyle w:val="Bodytext10"/>
        <w:shd w:val="clear" w:color="auto" w:fill="auto"/>
        <w:spacing w:after="380"/>
      </w:pPr>
      <w:r>
        <w:t xml:space="preserve">Insert the following documents into a </w:t>
      </w:r>
      <w:r>
        <w:rPr>
          <w:b/>
          <w:bCs/>
        </w:rPr>
        <w:t xml:space="preserve">comments </w:t>
      </w:r>
      <w:r>
        <w:t>collection</w:t>
      </w:r>
    </w:p>
    <w:p w14:paraId="1ACE4E90" w14:textId="77777777" w:rsidR="00491E54" w:rsidRDefault="00A64BD3">
      <w:pPr>
        <w:pStyle w:val="Bodytext10"/>
        <w:shd w:val="clear" w:color="auto" w:fill="auto"/>
      </w:pPr>
      <w:r>
        <w:t>username : GoodGuyGreg</w:t>
      </w:r>
    </w:p>
    <w:p w14:paraId="77A8B2FD" w14:textId="77777777" w:rsidR="00491E54" w:rsidRDefault="00A64BD3">
      <w:pPr>
        <w:pStyle w:val="Bodytext10"/>
        <w:shd w:val="clear" w:color="auto" w:fill="auto"/>
      </w:pPr>
      <w:r>
        <w:t>comment: Hope you got a good deal!</w:t>
      </w:r>
    </w:p>
    <w:p w14:paraId="1DE79B75" w14:textId="77777777" w:rsidR="00491E54" w:rsidRDefault="00A64BD3">
      <w:pPr>
        <w:pStyle w:val="Bodytext10"/>
        <w:shd w:val="clear" w:color="auto" w:fill="auto"/>
      </w:pPr>
      <w:r>
        <w:t>post: [post_obj_id]</w:t>
      </w:r>
    </w:p>
    <w:p w14:paraId="5943A19B" w14:textId="77777777" w:rsidR="00491E54" w:rsidRDefault="00A64BD3">
      <w:pPr>
        <w:pStyle w:val="Bodytext10"/>
        <w:shd w:val="clear" w:color="auto" w:fill="auto"/>
        <w:spacing w:after="220"/>
      </w:pPr>
      <w:r>
        <w:t>where [post_obj_id] is the Objectld of the posts document: "Borrows something"</w:t>
      </w:r>
    </w:p>
    <w:p w14:paraId="129BA9CD" w14:textId="77777777" w:rsidR="00491E54" w:rsidRDefault="00A64BD3">
      <w:pPr>
        <w:pStyle w:val="Bodytext10"/>
        <w:shd w:val="clear" w:color="auto" w:fill="auto"/>
      </w:pPr>
      <w:r>
        <w:t>username : GoodGuyGreg</w:t>
      </w:r>
    </w:p>
    <w:p w14:paraId="78CDE5ED" w14:textId="77777777" w:rsidR="00491E54" w:rsidRDefault="00A64BD3">
      <w:pPr>
        <w:pStyle w:val="Bodytext10"/>
        <w:shd w:val="clear" w:color="auto" w:fill="auto"/>
      </w:pPr>
      <w:r>
        <w:t>comment: What's mine is yours!</w:t>
      </w:r>
    </w:p>
    <w:p w14:paraId="0DFAA7BE" w14:textId="77777777" w:rsidR="00491E54" w:rsidRDefault="00A64BD3">
      <w:pPr>
        <w:pStyle w:val="Bodytext10"/>
        <w:shd w:val="clear" w:color="auto" w:fill="auto"/>
      </w:pPr>
      <w:r>
        <w:t>post: [post_obj_id]</w:t>
      </w:r>
    </w:p>
    <w:p w14:paraId="6401D433" w14:textId="77777777" w:rsidR="00491E54" w:rsidRDefault="00A64BD3">
      <w:pPr>
        <w:pStyle w:val="Bodytext10"/>
        <w:shd w:val="clear" w:color="auto" w:fill="auto"/>
        <w:spacing w:line="480" w:lineRule="auto"/>
      </w:pPr>
      <w:r>
        <w:t>where [post_obj_id] is the Objectld of the posts document: "Borrows everything" username : GoodGuyGreg</w:t>
      </w:r>
    </w:p>
    <w:p w14:paraId="3536A0DD" w14:textId="77777777" w:rsidR="00491E54" w:rsidRDefault="00A64BD3">
      <w:pPr>
        <w:pStyle w:val="Bodytext10"/>
        <w:shd w:val="clear" w:color="auto" w:fill="auto"/>
      </w:pPr>
      <w:r>
        <w:t>comment: Don't violate the licensing agreement!</w:t>
      </w:r>
    </w:p>
    <w:p w14:paraId="0BC60D30" w14:textId="77777777" w:rsidR="00491E54" w:rsidRDefault="00A64BD3">
      <w:pPr>
        <w:pStyle w:val="Bodytext10"/>
        <w:shd w:val="clear" w:color="auto" w:fill="auto"/>
      </w:pPr>
      <w:r>
        <w:t>post: [post_obj_id]</w:t>
      </w:r>
    </w:p>
    <w:p w14:paraId="47F4A82E" w14:textId="77777777" w:rsidR="00491E54" w:rsidRDefault="00A64BD3">
      <w:pPr>
        <w:pStyle w:val="Bodytext10"/>
        <w:shd w:val="clear" w:color="auto" w:fill="auto"/>
        <w:spacing w:after="220"/>
      </w:pPr>
      <w:r>
        <w:t>where [post_obj_id] is the Objectld of the posts document: "Forks your repo on github</w:t>
      </w:r>
    </w:p>
    <w:p w14:paraId="0FE4B9F7" w14:textId="77777777" w:rsidR="00491E54" w:rsidRDefault="00A64BD3">
      <w:pPr>
        <w:pStyle w:val="Bodytext10"/>
        <w:shd w:val="clear" w:color="auto" w:fill="auto"/>
      </w:pPr>
      <w:r>
        <w:t>username : ScumbagSteve</w:t>
      </w:r>
    </w:p>
    <w:p w14:paraId="54BEF69F" w14:textId="77777777" w:rsidR="00491E54" w:rsidRDefault="00A64BD3">
      <w:pPr>
        <w:pStyle w:val="Bodytext10"/>
        <w:shd w:val="clear" w:color="auto" w:fill="auto"/>
      </w:pPr>
      <w:r>
        <w:t>comment: It still isn't clean</w:t>
      </w:r>
    </w:p>
    <w:p w14:paraId="3D080CF3" w14:textId="77777777" w:rsidR="00491E54" w:rsidRDefault="00A64BD3">
      <w:pPr>
        <w:pStyle w:val="Bodytext10"/>
        <w:shd w:val="clear" w:color="auto" w:fill="auto"/>
      </w:pPr>
      <w:r>
        <w:t>post: [post_obj_id]</w:t>
      </w:r>
    </w:p>
    <w:p w14:paraId="78E5A249" w14:textId="77777777" w:rsidR="00491E54" w:rsidRDefault="00A64BD3">
      <w:pPr>
        <w:pStyle w:val="Bodytext10"/>
        <w:shd w:val="clear" w:color="auto" w:fill="auto"/>
      </w:pPr>
      <w:r>
        <w:t>where [post_obj_id] is the Objectld of the posts document: "Passes out at party"</w:t>
      </w:r>
      <w:r>
        <w:br w:type="page"/>
      </w:r>
      <w:r>
        <w:lastRenderedPageBreak/>
        <w:t>username : ScumbagSteve</w:t>
      </w:r>
    </w:p>
    <w:p w14:paraId="1C8FCCD3" w14:textId="77777777" w:rsidR="00491E54" w:rsidRDefault="00A64BD3">
      <w:pPr>
        <w:pStyle w:val="Bodytext10"/>
        <w:shd w:val="clear" w:color="auto" w:fill="auto"/>
      </w:pPr>
      <w:r>
        <w:t>comment: Denied your PR cause I found a hack</w:t>
      </w:r>
    </w:p>
    <w:p w14:paraId="53B16955" w14:textId="77777777" w:rsidR="00491E54" w:rsidRDefault="00A64BD3">
      <w:pPr>
        <w:pStyle w:val="Bodytext10"/>
        <w:shd w:val="clear" w:color="auto" w:fill="auto"/>
      </w:pPr>
      <w:r>
        <w:t>post: [post_obj_id]</w:t>
      </w:r>
    </w:p>
    <w:p w14:paraId="5822C1F0" w14:textId="77777777" w:rsidR="00491E54" w:rsidRDefault="00A64BD3">
      <w:pPr>
        <w:pStyle w:val="Bodytext10"/>
        <w:shd w:val="clear" w:color="auto" w:fill="auto"/>
        <w:spacing w:after="260"/>
      </w:pPr>
      <w:r>
        <w:t>where [post_obj_id] is the Objectld of the posts document: "Reports a bug in your code"</w:t>
      </w:r>
    </w:p>
    <w:p w14:paraId="4876E8C8" w14:textId="77777777" w:rsidR="00491E54" w:rsidRDefault="00A64BD3">
      <w:pPr>
        <w:pStyle w:val="Heading110"/>
        <w:keepNext/>
        <w:keepLines/>
        <w:shd w:val="clear" w:color="auto" w:fill="auto"/>
      </w:pPr>
      <w:bookmarkStart w:id="14" w:name="bookmark15"/>
      <w:bookmarkStart w:id="15" w:name="bookmark14"/>
      <w:r>
        <w:t>Querying related collections</w:t>
      </w:r>
      <w:bookmarkEnd w:id="14"/>
      <w:bookmarkEnd w:id="15"/>
    </w:p>
    <w:p w14:paraId="14CD1D45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59"/>
        </w:tabs>
        <w:spacing w:after="40"/>
        <w:ind w:firstLine="260"/>
      </w:pPr>
      <w:r>
        <w:t>find all users</w:t>
      </w:r>
    </w:p>
    <w:p w14:paraId="1BE8A707" w14:textId="77777777" w:rsidR="00491E54" w:rsidRDefault="00A64BD3">
      <w:pPr>
        <w:pStyle w:val="Bodytext10"/>
        <w:shd w:val="clear" w:color="auto" w:fill="auto"/>
        <w:tabs>
          <w:tab w:val="left" w:pos="559"/>
        </w:tabs>
        <w:spacing w:after="40"/>
        <w:ind w:left="260"/>
        <w:rPr>
          <w:lang w:val="en-IN"/>
        </w:rPr>
      </w:pPr>
      <w:r>
        <w:rPr>
          <w:b/>
          <w:bCs/>
          <w:lang w:val="en-IN"/>
        </w:rPr>
        <w:t>Ans:- db.users.find().pretty()</w:t>
      </w:r>
    </w:p>
    <w:p w14:paraId="475C6B8B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70"/>
        </w:tabs>
        <w:spacing w:after="40"/>
        <w:ind w:firstLine="260"/>
      </w:pPr>
      <w:r>
        <w:t>find all posts</w:t>
      </w:r>
    </w:p>
    <w:p w14:paraId="3F968F95" w14:textId="77777777" w:rsidR="00491E54" w:rsidRDefault="00A64BD3">
      <w:pPr>
        <w:pStyle w:val="Bodytext10"/>
        <w:shd w:val="clear" w:color="auto" w:fill="auto"/>
        <w:tabs>
          <w:tab w:val="left" w:pos="570"/>
        </w:tabs>
        <w:spacing w:after="40"/>
        <w:ind w:left="260"/>
        <w:rPr>
          <w:lang w:val="en-IN"/>
        </w:rPr>
      </w:pPr>
      <w:r>
        <w:rPr>
          <w:b/>
          <w:bCs/>
          <w:lang w:val="en-IN"/>
        </w:rPr>
        <w:t>Ans:- db.posts.find().pretty()</w:t>
      </w:r>
    </w:p>
    <w:p w14:paraId="0E0F2A0A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70"/>
        </w:tabs>
        <w:spacing w:after="40"/>
        <w:ind w:firstLine="260"/>
      </w:pPr>
      <w:r>
        <w:t>find all posts that was authored by "GoodGuyGreg"</w:t>
      </w:r>
    </w:p>
    <w:p w14:paraId="76CC6C1D" w14:textId="77777777" w:rsidR="00491E54" w:rsidRDefault="00A64BD3">
      <w:pPr>
        <w:pStyle w:val="Bodytext10"/>
        <w:shd w:val="clear" w:color="auto" w:fill="auto"/>
        <w:tabs>
          <w:tab w:val="left" w:pos="570"/>
        </w:tabs>
        <w:spacing w:after="40"/>
        <w:ind w:left="260"/>
        <w:rPr>
          <w:lang w:val="en-IN"/>
        </w:rPr>
      </w:pPr>
      <w:r>
        <w:rPr>
          <w:b/>
          <w:bCs/>
          <w:lang w:val="en-IN"/>
        </w:rPr>
        <w:t xml:space="preserve">Ans:- db.posts.find({username:"GoodGuyGreg"}) </w:t>
      </w:r>
    </w:p>
    <w:p w14:paraId="1B5C945E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80"/>
        </w:tabs>
        <w:spacing w:after="40"/>
        <w:ind w:firstLine="260"/>
      </w:pPr>
      <w:r>
        <w:t>find all posts that was authored by "ScumbagSteve"</w:t>
      </w:r>
    </w:p>
    <w:p w14:paraId="49B48921" w14:textId="77777777" w:rsidR="00491E54" w:rsidRDefault="00A64BD3">
      <w:pPr>
        <w:pStyle w:val="Bodytext10"/>
        <w:shd w:val="clear" w:color="auto" w:fill="auto"/>
        <w:tabs>
          <w:tab w:val="left" w:pos="580"/>
        </w:tabs>
        <w:spacing w:after="40"/>
        <w:ind w:left="260"/>
        <w:rPr>
          <w:lang w:val="en-IN"/>
        </w:rPr>
      </w:pPr>
      <w:r>
        <w:rPr>
          <w:b/>
          <w:bCs/>
          <w:lang w:val="en-IN"/>
        </w:rPr>
        <w:t>Ans:- db.posts.find({username:"ScumbagSteve"})</w:t>
      </w:r>
    </w:p>
    <w:p w14:paraId="2DFD8C8F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80"/>
        </w:tabs>
        <w:spacing w:after="40"/>
        <w:ind w:firstLine="260"/>
      </w:pPr>
      <w:r>
        <w:t>find all comments</w:t>
      </w:r>
    </w:p>
    <w:p w14:paraId="73060E0E" w14:textId="77777777" w:rsidR="00491E54" w:rsidRDefault="00A64BD3">
      <w:pPr>
        <w:pStyle w:val="Bodytext10"/>
        <w:shd w:val="clear" w:color="auto" w:fill="auto"/>
        <w:tabs>
          <w:tab w:val="left" w:pos="580"/>
        </w:tabs>
        <w:spacing w:after="40"/>
        <w:ind w:left="260"/>
        <w:rPr>
          <w:lang w:val="en-IN"/>
        </w:rPr>
      </w:pPr>
      <w:r>
        <w:rPr>
          <w:b/>
          <w:bCs/>
          <w:lang w:val="en-IN"/>
        </w:rPr>
        <w:t>Ans:- db.comments.find().pretty()</w:t>
      </w:r>
    </w:p>
    <w:p w14:paraId="4A56338F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80"/>
        </w:tabs>
        <w:spacing w:after="40"/>
        <w:ind w:firstLine="260"/>
        <w:jc w:val="both"/>
      </w:pPr>
      <w:r>
        <w:t>find all comments that was authored by "GoodGuyGreg"</w:t>
      </w:r>
    </w:p>
    <w:p w14:paraId="6804D42E" w14:textId="77777777" w:rsidR="00491E54" w:rsidRDefault="00A64BD3">
      <w:pPr>
        <w:pStyle w:val="Bodytext10"/>
        <w:shd w:val="clear" w:color="auto" w:fill="auto"/>
        <w:tabs>
          <w:tab w:val="left" w:pos="580"/>
        </w:tabs>
        <w:spacing w:after="40"/>
        <w:ind w:left="260"/>
        <w:jc w:val="both"/>
        <w:rPr>
          <w:lang w:val="en-IN"/>
        </w:rPr>
      </w:pPr>
      <w:r>
        <w:rPr>
          <w:b/>
          <w:bCs/>
          <w:lang w:val="en-IN"/>
        </w:rPr>
        <w:t>Ans:- db.comments.find({username:"GoodGuyGreg"})</w:t>
      </w:r>
    </w:p>
    <w:p w14:paraId="1C4CE3BF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80"/>
        </w:tabs>
        <w:spacing w:after="40"/>
        <w:ind w:firstLine="260"/>
        <w:jc w:val="both"/>
      </w:pPr>
      <w:r>
        <w:t>find all comments that was authored by "ScumbagSteve"</w:t>
      </w:r>
    </w:p>
    <w:p w14:paraId="4CC9D39A" w14:textId="77777777" w:rsidR="00491E54" w:rsidRDefault="00A64BD3">
      <w:pPr>
        <w:pStyle w:val="Bodytext10"/>
        <w:shd w:val="clear" w:color="auto" w:fill="auto"/>
        <w:tabs>
          <w:tab w:val="left" w:pos="580"/>
        </w:tabs>
        <w:spacing w:after="40"/>
        <w:ind w:left="260"/>
        <w:jc w:val="both"/>
        <w:rPr>
          <w:lang w:val="en-IN"/>
        </w:rPr>
      </w:pPr>
      <w:r>
        <w:rPr>
          <w:b/>
          <w:bCs/>
          <w:lang w:val="en-IN"/>
        </w:rPr>
        <w:t>Ans:- db.comments.find({username:"ScumbagSteve"})</w:t>
      </w:r>
    </w:p>
    <w:p w14:paraId="75C7A424" w14:textId="77777777" w:rsidR="00491E54" w:rsidRDefault="00A64BD3">
      <w:pPr>
        <w:pStyle w:val="Bodytext10"/>
        <w:numPr>
          <w:ilvl w:val="0"/>
          <w:numId w:val="5"/>
        </w:numPr>
        <w:shd w:val="clear" w:color="auto" w:fill="auto"/>
        <w:tabs>
          <w:tab w:val="left" w:pos="580"/>
        </w:tabs>
        <w:spacing w:after="200"/>
        <w:ind w:firstLine="260"/>
      </w:pPr>
      <w:r>
        <w:t>find all comments belonging to the post "Reports a bug in your code"</w:t>
      </w:r>
    </w:p>
    <w:p w14:paraId="06F0FA2F" w14:textId="77777777" w:rsidR="00491E54" w:rsidRDefault="00A64BD3">
      <w:pPr>
        <w:pStyle w:val="Bodytext10"/>
        <w:shd w:val="clear" w:color="auto" w:fill="auto"/>
        <w:tabs>
          <w:tab w:val="left" w:pos="580"/>
        </w:tabs>
        <w:spacing w:after="200"/>
        <w:ind w:left="260"/>
        <w:rPr>
          <w:b/>
          <w:bCs/>
          <w:lang w:val="en-IN"/>
        </w:rPr>
      </w:pPr>
      <w:r>
        <w:rPr>
          <w:b/>
          <w:bCs/>
          <w:lang w:val="en-IN"/>
        </w:rPr>
        <w:t>Ans:- db.comments.find({post:ObjectId('615853069cbc508baba03569')})</w:t>
      </w:r>
    </w:p>
    <w:p w14:paraId="65BA8F59" w14:textId="77777777" w:rsidR="00491E54" w:rsidRDefault="00A64BD3">
      <w:pPr>
        <w:pStyle w:val="Bodytext10"/>
        <w:shd w:val="clear" w:color="auto" w:fill="auto"/>
      </w:pPr>
      <w:r>
        <w:rPr>
          <w:color w:val="000000"/>
        </w:rPr>
        <w:t>References:</w:t>
      </w:r>
    </w:p>
    <w:p w14:paraId="411A44F7" w14:textId="77777777" w:rsidR="00491E54" w:rsidRDefault="00A44215">
      <w:pPr>
        <w:pStyle w:val="Bodytext10"/>
        <w:shd w:val="clear" w:color="auto" w:fill="auto"/>
        <w:spacing w:after="40" w:line="706" w:lineRule="exact"/>
      </w:pPr>
      <w:hyperlink r:id="rId14" w:history="1">
        <w:r w:rsidR="00A64BD3">
          <w:rPr>
            <w:color w:val="0563C0"/>
            <w:u w:val="single"/>
          </w:rPr>
          <w:t>https://docs.mongodb.com/manual/reference/method/db.collection.find/</w:t>
        </w:r>
      </w:hyperlink>
      <w:r w:rsidR="00A64BD3">
        <w:rPr>
          <w:color w:val="0563C0"/>
          <w:u w:val="single"/>
        </w:rPr>
        <w:t xml:space="preserve"> </w:t>
      </w:r>
      <w:r w:rsidR="00A64BD3">
        <w:rPr>
          <w:color w:val="000000"/>
        </w:rPr>
        <w:t>@@@@@@@@@@@@@@@@@@@@@@@@@@@@@@@@@@@@@@@</w:t>
      </w:r>
    </w:p>
    <w:sectPr w:rsidR="00491E54">
      <w:pgSz w:w="8400" w:h="11900"/>
      <w:pgMar w:top="1000" w:right="970" w:bottom="843" w:left="934" w:header="572" w:footer="41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11F33" w14:textId="77777777" w:rsidR="00A44215" w:rsidRDefault="00A44215"/>
  </w:endnote>
  <w:endnote w:type="continuationSeparator" w:id="0">
    <w:p w14:paraId="761022E1" w14:textId="77777777" w:rsidR="00A44215" w:rsidRDefault="00A442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1B437" w14:textId="77777777" w:rsidR="00A44215" w:rsidRDefault="00A44215"/>
  </w:footnote>
  <w:footnote w:type="continuationSeparator" w:id="0">
    <w:p w14:paraId="375F9DBF" w14:textId="77777777" w:rsidR="00A44215" w:rsidRDefault="00A442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4292C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4292C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4292C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  <w:pPr>
        <w:ind w:left="-20"/>
      </w:pPr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4292C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4" w15:restartNumberingAfterBreak="0">
    <w:nsid w:val="59ADCABA"/>
    <w:multiLevelType w:val="singleLevel"/>
    <w:tmpl w:val="59ADCABA"/>
    <w:lvl w:ilvl="0">
      <w:start w:val="1"/>
      <w:numFmt w:val="decimal"/>
      <w:lvlText w:val="%1."/>
      <w:lvlJc w:val="left"/>
      <w:rPr>
        <w:rFonts w:ascii="Segoe UI" w:eastAsia="Segoe UI" w:hAnsi="Segoe UI" w:cs="Segoe UI"/>
        <w:b w:val="0"/>
        <w:bCs w:val="0"/>
        <w:i w:val="0"/>
        <w:iCs w:val="0"/>
        <w:smallCaps w:val="0"/>
        <w:strike w:val="0"/>
        <w:color w:val="24292C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E54"/>
    <w:rsid w:val="00491E54"/>
    <w:rsid w:val="006846CC"/>
    <w:rsid w:val="00894B5D"/>
    <w:rsid w:val="00A44215"/>
    <w:rsid w:val="00A64BD3"/>
    <w:rsid w:val="06EA6C94"/>
    <w:rsid w:val="09CA3DEB"/>
    <w:rsid w:val="0A8664DA"/>
    <w:rsid w:val="1690147D"/>
    <w:rsid w:val="1710170A"/>
    <w:rsid w:val="18822B1C"/>
    <w:rsid w:val="21B95C2B"/>
    <w:rsid w:val="422E2753"/>
    <w:rsid w:val="42A76770"/>
    <w:rsid w:val="52A853AF"/>
    <w:rsid w:val="52FA1750"/>
    <w:rsid w:val="643D7C83"/>
    <w:rsid w:val="6AE77B6D"/>
    <w:rsid w:val="71B1517B"/>
    <w:rsid w:val="7B6C47A6"/>
    <w:rsid w:val="7D8B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D37192"/>
  <w15:docId w15:val="{68E5E114-172C-4F2A-BB36-395F8E94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Times New Roman"/>
      <w:color w:val="000000"/>
      <w:sz w:val="24"/>
      <w:szCs w:val="24"/>
      <w:lang w:val="en-US" w:eastAsia="en-US" w:bidi="en-US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Bodytext1">
    <w:name w:val="Body text|1_"/>
    <w:basedOn w:val="DefaultParagraphFont"/>
    <w:link w:val="Bodytext10"/>
    <w:qFormat/>
    <w:rPr>
      <w:rFonts w:ascii="Segoe UI" w:eastAsia="Segoe UI" w:hAnsi="Segoe UI" w:cs="Segoe UI"/>
      <w:color w:val="24292C"/>
      <w:sz w:val="17"/>
      <w:szCs w:val="17"/>
      <w:u w:val="none"/>
    </w:rPr>
  </w:style>
  <w:style w:type="paragraph" w:customStyle="1" w:styleId="Bodytext10">
    <w:name w:val="Body text|1"/>
    <w:basedOn w:val="Normal"/>
    <w:link w:val="Bodytext1"/>
    <w:qFormat/>
    <w:pPr>
      <w:shd w:val="clear" w:color="auto" w:fill="FFFFFF"/>
    </w:pPr>
    <w:rPr>
      <w:rFonts w:ascii="Segoe UI" w:eastAsia="Segoe UI" w:hAnsi="Segoe UI" w:cs="Segoe UI"/>
      <w:color w:val="24292C"/>
      <w:sz w:val="17"/>
      <w:szCs w:val="17"/>
    </w:rPr>
  </w:style>
  <w:style w:type="character" w:customStyle="1" w:styleId="Heading11">
    <w:name w:val="Heading #1|1_"/>
    <w:basedOn w:val="DefaultParagraphFont"/>
    <w:link w:val="Heading110"/>
    <w:qFormat/>
    <w:rPr>
      <w:rFonts w:ascii="Segoe UI" w:eastAsia="Segoe UI" w:hAnsi="Segoe UI" w:cs="Segoe UI"/>
      <w:b/>
      <w:bCs/>
      <w:color w:val="24292C"/>
      <w:sz w:val="17"/>
      <w:szCs w:val="17"/>
      <w:u w:val="none"/>
    </w:rPr>
  </w:style>
  <w:style w:type="paragraph" w:customStyle="1" w:styleId="Heading110">
    <w:name w:val="Heading #1|1"/>
    <w:basedOn w:val="Normal"/>
    <w:link w:val="Heading11"/>
    <w:qFormat/>
    <w:pPr>
      <w:shd w:val="clear" w:color="auto" w:fill="FFFFFF"/>
      <w:spacing w:after="260"/>
      <w:outlineLvl w:val="0"/>
    </w:pPr>
    <w:rPr>
      <w:rFonts w:ascii="Segoe UI" w:eastAsia="Segoe UI" w:hAnsi="Segoe UI" w:cs="Segoe UI"/>
      <w:b/>
      <w:bCs/>
      <w:color w:val="24292C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mongodb/mongodb_insert_document.htm" TargetMode="External"/><Relationship Id="rId13" Type="http://schemas.openxmlformats.org/officeDocument/2006/relationships/hyperlink" Target="https://www.tutorialspoint.com/mongodb/mongodb_delete_document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st.github.com/RitRa/5bb35b46f35752f93014ce7c8dc0902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mongodb/mongodb_text_search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mongodb/mongodb_update_documen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mongodb/mongodb_query_document.htm" TargetMode="External"/><Relationship Id="rId14" Type="http://schemas.openxmlformats.org/officeDocument/2006/relationships/hyperlink" Target="https://docs.mongodb.com/manual/reference/method/db.collection.find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Himadri Pal</cp:lastModifiedBy>
  <cp:revision>3</cp:revision>
  <dcterms:created xsi:type="dcterms:W3CDTF">2021-10-02T10:45:00Z</dcterms:created>
  <dcterms:modified xsi:type="dcterms:W3CDTF">2021-10-10T16:59:00Z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2A01C2E69A3748DFAEBB89A6A27D526C</vt:lpwstr>
  </property>
</Properties>
</file>