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899B" w14:textId="4395B051" w:rsidR="00D1675B" w:rsidRDefault="00E310DC">
      <w:pPr>
        <w:pStyle w:val="Heading1"/>
        <w:spacing w:before="82"/>
      </w:pPr>
      <w:r>
        <w:pict w14:anchorId="7A6EE09D">
          <v:rect id="_x0000_s1026" style="position:absolute;left:0;text-align:left;margin-left:70.55pt;margin-top:32pt;width:454.25pt;height:.7pt;z-index:-251660800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 w:rsidR="008F0139">
        <w:rPr>
          <w:color w:val="C00000"/>
        </w:rPr>
        <w:t xml:space="preserve"> </w:t>
      </w:r>
      <w:r w:rsidR="006669A4">
        <w:rPr>
          <w:color w:val="C00000"/>
        </w:rPr>
        <w:t>MongoDB</w:t>
      </w:r>
      <w:r w:rsidR="006669A4">
        <w:rPr>
          <w:color w:val="C00000"/>
          <w:spacing w:val="-9"/>
        </w:rPr>
        <w:t xml:space="preserve"> </w:t>
      </w:r>
      <w:r w:rsidR="006669A4">
        <w:rPr>
          <w:color w:val="C00000"/>
        </w:rPr>
        <w:t>-Aggregation</w:t>
      </w:r>
      <w:r w:rsidR="006669A4">
        <w:rPr>
          <w:color w:val="C00000"/>
          <w:spacing w:val="-6"/>
        </w:rPr>
        <w:t xml:space="preserve"> </w:t>
      </w:r>
      <w:r w:rsidR="006669A4">
        <w:rPr>
          <w:color w:val="C00000"/>
        </w:rPr>
        <w:t>Exercises</w:t>
      </w:r>
    </w:p>
    <w:p w14:paraId="3A43D421" w14:textId="77777777" w:rsidR="00D1675B" w:rsidRDefault="00D1675B">
      <w:pPr>
        <w:pStyle w:val="BodyText"/>
        <w:spacing w:before="4"/>
        <w:ind w:left="0"/>
        <w:rPr>
          <w:b/>
          <w:sz w:val="8"/>
        </w:rPr>
      </w:pPr>
    </w:p>
    <w:p w14:paraId="572DC124" w14:textId="0944BD01" w:rsidR="00D1675B" w:rsidRDefault="006669A4">
      <w:pPr>
        <w:pStyle w:val="BodyText"/>
        <w:spacing w:before="101"/>
        <w:ind w:left="140" w:right="651"/>
      </w:pPr>
      <w:r>
        <w:rPr>
          <w:color w:val="23292D"/>
        </w:rPr>
        <w:t>Import the zips.json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proofErr w:type="gramStart"/>
      <w:r>
        <w:rPr>
          <w:color w:val="23292D"/>
        </w:rPr>
        <w:t>is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"zipcodes".</w:t>
      </w:r>
    </w:p>
    <w:p w14:paraId="1157630A" w14:textId="72330D1A" w:rsidR="00D1675B" w:rsidRDefault="004865A7">
      <w:pPr>
        <w:pStyle w:val="BodyText"/>
        <w:spacing w:before="239"/>
        <w:ind w:left="140"/>
      </w:pPr>
      <w:proofErr w:type="gramStart"/>
      <w:r>
        <w:rPr>
          <w:color w:val="23292D"/>
        </w:rPr>
        <w:t>M</w:t>
      </w:r>
      <w:r w:rsidR="006669A4">
        <w:rPr>
          <w:color w:val="23292D"/>
        </w:rPr>
        <w:t>ongoimport</w:t>
      </w:r>
      <w:r>
        <w:rPr>
          <w:color w:val="23292D"/>
        </w:rPr>
        <w:t xml:space="preserve"> </w:t>
      </w:r>
      <w:r w:rsidR="006669A4">
        <w:rPr>
          <w:color w:val="23292D"/>
          <w:spacing w:val="-3"/>
        </w:rPr>
        <w:t xml:space="preserve"> </w:t>
      </w:r>
      <w:r w:rsidR="006669A4">
        <w:rPr>
          <w:color w:val="23292D"/>
        </w:rPr>
        <w:t>--</w:t>
      </w:r>
      <w:proofErr w:type="gramEnd"/>
      <w:r w:rsidR="006669A4">
        <w:rPr>
          <w:color w:val="23292D"/>
        </w:rPr>
        <w:t>db</w:t>
      </w:r>
      <w:r w:rsidR="006669A4">
        <w:rPr>
          <w:color w:val="23292D"/>
          <w:spacing w:val="-3"/>
        </w:rPr>
        <w:t xml:space="preserve"> </w:t>
      </w:r>
      <w:r w:rsidR="006669A4">
        <w:rPr>
          <w:color w:val="23292D"/>
        </w:rPr>
        <w:t>population</w:t>
      </w:r>
      <w:r w:rsidR="006669A4">
        <w:rPr>
          <w:color w:val="23292D"/>
          <w:spacing w:val="-2"/>
        </w:rPr>
        <w:t xml:space="preserve"> </w:t>
      </w:r>
      <w:r w:rsidR="006669A4">
        <w:rPr>
          <w:color w:val="23292D"/>
        </w:rPr>
        <w:t>--collection</w:t>
      </w:r>
      <w:r w:rsidR="006669A4">
        <w:rPr>
          <w:color w:val="23292D"/>
          <w:spacing w:val="-3"/>
        </w:rPr>
        <w:t xml:space="preserve"> </w:t>
      </w:r>
      <w:r w:rsidR="006669A4">
        <w:rPr>
          <w:color w:val="23292D"/>
        </w:rPr>
        <w:t>zipcodes</w:t>
      </w:r>
      <w:r w:rsidR="006669A4">
        <w:rPr>
          <w:color w:val="23292D"/>
          <w:spacing w:val="-4"/>
        </w:rPr>
        <w:t xml:space="preserve"> </w:t>
      </w:r>
      <w:r w:rsidR="006669A4">
        <w:rPr>
          <w:color w:val="23292D"/>
        </w:rPr>
        <w:t>--file</w:t>
      </w:r>
      <w:r w:rsidR="006669A4">
        <w:rPr>
          <w:color w:val="23292D"/>
          <w:spacing w:val="-5"/>
        </w:rPr>
        <w:t xml:space="preserve"> </w:t>
      </w:r>
      <w:r w:rsidR="006669A4">
        <w:rPr>
          <w:color w:val="23292D"/>
        </w:rPr>
        <w:t>zips.json</w:t>
      </w:r>
    </w:p>
    <w:p w14:paraId="607F2BC1" w14:textId="77777777" w:rsidR="00D1675B" w:rsidRDefault="00D1675B">
      <w:pPr>
        <w:pStyle w:val="BodyText"/>
        <w:spacing w:before="1"/>
        <w:ind w:left="0"/>
        <w:rPr>
          <w:sz w:val="27"/>
        </w:rPr>
      </w:pPr>
    </w:p>
    <w:p w14:paraId="09BE8301" w14:textId="77777777" w:rsidR="00D1675B" w:rsidRDefault="00E310DC">
      <w:pPr>
        <w:pStyle w:val="Heading1"/>
      </w:pPr>
      <w:r>
        <w:pict w14:anchorId="0AABE166">
          <v:rect id="_x0000_s1027" style="position:absolute;left:0;text-align:left;margin-left:70.55pt;margin-top:27.9pt;width:454.25pt;height:.7pt;z-index:-251659776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 w:rsidR="006669A4">
        <w:rPr>
          <w:color w:val="23292D"/>
        </w:rPr>
        <w:t>Atlanta</w:t>
      </w:r>
      <w:r w:rsidR="006669A4">
        <w:rPr>
          <w:color w:val="23292D"/>
          <w:spacing w:val="-7"/>
        </w:rPr>
        <w:t xml:space="preserve"> </w:t>
      </w:r>
      <w:r w:rsidR="006669A4">
        <w:rPr>
          <w:color w:val="23292D"/>
        </w:rPr>
        <w:t>Population</w:t>
      </w:r>
    </w:p>
    <w:p w14:paraId="6CB46273" w14:textId="77777777" w:rsidR="00D1675B" w:rsidRDefault="00D1675B">
      <w:pPr>
        <w:pStyle w:val="BodyText"/>
        <w:spacing w:before="6"/>
        <w:ind w:left="0"/>
        <w:rPr>
          <w:b/>
          <w:sz w:val="11"/>
        </w:rPr>
      </w:pPr>
    </w:p>
    <w:p w14:paraId="5F31D29B" w14:textId="77777777" w:rsidR="00D1675B" w:rsidRDefault="006669A4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 xml:space="preserve">use </w:t>
      </w:r>
      <w:proofErr w:type="gramStart"/>
      <w:r>
        <w:rPr>
          <w:color w:val="23292D"/>
          <w:sz w:val="24"/>
        </w:rPr>
        <w:t>db.zipcodes</w:t>
      </w:r>
      <w:proofErr w:type="gramEnd"/>
      <w:r>
        <w:rPr>
          <w:color w:val="23292D"/>
          <w:sz w:val="24"/>
        </w:rPr>
        <w:t>.find()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156975D4" w14:textId="77777777" w:rsidR="00D1675B" w:rsidRDefault="006669A4">
      <w:pPr>
        <w:pStyle w:val="ListParagraph"/>
        <w:tabs>
          <w:tab w:val="left" w:pos="861"/>
        </w:tabs>
        <w:spacing w:before="100"/>
        <w:ind w:left="500" w:right="150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db.zipcodes.find({ $and : [{city:'ATLANTA'} , {state:'GA'}] })</w:t>
      </w:r>
    </w:p>
    <w:p w14:paraId="09DA009D" w14:textId="77777777" w:rsidR="00D1675B" w:rsidRDefault="00D1675B">
      <w:pPr>
        <w:pStyle w:val="ListParagraph"/>
        <w:tabs>
          <w:tab w:val="left" w:pos="861"/>
        </w:tabs>
        <w:spacing w:before="100"/>
        <w:ind w:left="500" w:right="150" w:firstLine="0"/>
        <w:rPr>
          <w:b/>
          <w:bCs/>
          <w:color w:val="23292D"/>
          <w:sz w:val="24"/>
          <w:lang w:val="en-IN"/>
        </w:rPr>
      </w:pPr>
    </w:p>
    <w:p w14:paraId="0B563C2A" w14:textId="77777777" w:rsidR="00D1675B" w:rsidRDefault="006669A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proofErr w:type="gramStart"/>
      <w:r>
        <w:rPr>
          <w:color w:val="23292D"/>
          <w:sz w:val="24"/>
        </w:rPr>
        <w:t>db.zipcodes</w:t>
      </w:r>
      <w:proofErr w:type="gramEnd"/>
      <w:r>
        <w:rPr>
          <w:color w:val="23292D"/>
          <w:sz w:val="24"/>
        </w:rPr>
        <w:t>.aggregate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064EC26C" w14:textId="77777777" w:rsidR="00D1675B" w:rsidRDefault="006669A4">
      <w:pPr>
        <w:pStyle w:val="ListParagraph"/>
        <w:tabs>
          <w:tab w:val="left" w:pos="861"/>
        </w:tabs>
        <w:ind w:left="499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 [ {$match: {city: 'ATLANTA',state:'GA'}} ] )</w:t>
      </w:r>
    </w:p>
    <w:p w14:paraId="16854E54" w14:textId="77777777" w:rsidR="00D1675B" w:rsidRDefault="00D1675B">
      <w:pPr>
        <w:pStyle w:val="ListParagraph"/>
        <w:tabs>
          <w:tab w:val="left" w:pos="861"/>
        </w:tabs>
        <w:ind w:left="499" w:firstLine="0"/>
        <w:rPr>
          <w:b/>
          <w:bCs/>
          <w:color w:val="23292D"/>
          <w:sz w:val="24"/>
          <w:lang w:val="en-IN"/>
        </w:rPr>
      </w:pPr>
    </w:p>
    <w:p w14:paraId="131A9C9F" w14:textId="77777777" w:rsidR="00D1675B" w:rsidRDefault="006669A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7EF74AC3" w14:textId="77777777" w:rsidR="00D1675B" w:rsidRDefault="006669A4">
      <w:pPr>
        <w:pStyle w:val="ListParagraph"/>
        <w:tabs>
          <w:tab w:val="left" w:pos="861"/>
        </w:tabs>
        <w:ind w:left="499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db.zipcodes.aggregate([{$group :  {_id: {city: ‘ATLANTA’}, count: {$sum:1}}}])</w:t>
      </w:r>
    </w:p>
    <w:p w14:paraId="6FFC1439" w14:textId="77777777" w:rsidR="00D1675B" w:rsidRDefault="00D1675B">
      <w:pPr>
        <w:pStyle w:val="ListParagraph"/>
        <w:tabs>
          <w:tab w:val="left" w:pos="861"/>
        </w:tabs>
        <w:ind w:left="499" w:firstLine="0"/>
        <w:rPr>
          <w:sz w:val="24"/>
          <w:lang w:val="en-IN"/>
        </w:rPr>
      </w:pPr>
    </w:p>
    <w:p w14:paraId="34A0B270" w14:textId="77777777" w:rsidR="00D1675B" w:rsidRDefault="006669A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13EA438A" w14:textId="77777777" w:rsidR="00D1675B" w:rsidRDefault="006669A4">
      <w:pPr>
        <w:pStyle w:val="ListParagraph"/>
        <w:tabs>
          <w:tab w:val="left" w:pos="861"/>
        </w:tabs>
        <w:ind w:left="499" w:firstLine="0"/>
        <w:rPr>
          <w:b/>
          <w:bCs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db.zipcodes.aggregate([{$group :  {_id: {city: 'ATLANTA'}, count: {$sum:"$pop"}}}])</w:t>
      </w:r>
    </w:p>
    <w:p w14:paraId="1D2DB83D" w14:textId="77777777" w:rsidR="00D1675B" w:rsidRDefault="00D1675B">
      <w:pPr>
        <w:pStyle w:val="BodyText"/>
        <w:spacing w:before="1"/>
        <w:ind w:left="0"/>
        <w:rPr>
          <w:sz w:val="27"/>
        </w:rPr>
      </w:pPr>
    </w:p>
    <w:p w14:paraId="7E01AAFD" w14:textId="77777777" w:rsidR="00D1675B" w:rsidRDefault="00E310DC">
      <w:pPr>
        <w:pStyle w:val="Heading1"/>
      </w:pPr>
      <w:r>
        <w:pict w14:anchorId="7EF2AAFE">
          <v:rect id="_x0000_s1028" style="position:absolute;left:0;text-align:left;margin-left:70.55pt;margin-top:27.9pt;width:454.25pt;height:.7pt;z-index:-251658752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 w:rsidR="006669A4">
        <w:rPr>
          <w:color w:val="23292D"/>
        </w:rPr>
        <w:t>Populations</w:t>
      </w:r>
      <w:r w:rsidR="006669A4">
        <w:rPr>
          <w:color w:val="23292D"/>
          <w:spacing w:val="-4"/>
        </w:rPr>
        <w:t xml:space="preserve"> </w:t>
      </w:r>
      <w:r w:rsidR="006669A4">
        <w:rPr>
          <w:color w:val="23292D"/>
        </w:rPr>
        <w:t>By</w:t>
      </w:r>
      <w:r w:rsidR="006669A4">
        <w:rPr>
          <w:color w:val="23292D"/>
          <w:spacing w:val="-5"/>
        </w:rPr>
        <w:t xml:space="preserve"> </w:t>
      </w:r>
      <w:r w:rsidR="006669A4">
        <w:rPr>
          <w:color w:val="23292D"/>
        </w:rPr>
        <w:t>State</w:t>
      </w:r>
    </w:p>
    <w:p w14:paraId="210999E8" w14:textId="77777777" w:rsidR="00D1675B" w:rsidRDefault="00D1675B">
      <w:pPr>
        <w:pStyle w:val="BodyText"/>
        <w:spacing w:before="5"/>
        <w:ind w:left="0"/>
        <w:rPr>
          <w:b/>
          <w:sz w:val="11"/>
        </w:rPr>
      </w:pPr>
    </w:p>
    <w:p w14:paraId="086225A3" w14:textId="77777777" w:rsidR="00D1675B" w:rsidRDefault="006669A4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384A9537" w14:textId="77777777" w:rsidR="00D1675B" w:rsidRDefault="006669A4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 [ { $group: { _id: { state: '$state' }, population: { $sum: '$pop' } } } ])</w:t>
      </w:r>
    </w:p>
    <w:p w14:paraId="204B1EE6" w14:textId="77777777" w:rsidR="00D1675B" w:rsidRDefault="00D1675B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</w:p>
    <w:p w14:paraId="7CED0EB4" w14:textId="77777777" w:rsidR="00D1675B" w:rsidRDefault="006669A4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2D5A1597" w14:textId="77777777" w:rsidR="00D1675B" w:rsidRDefault="006669A4">
      <w:pPr>
        <w:pStyle w:val="ListParagraph"/>
        <w:tabs>
          <w:tab w:val="left" w:pos="861"/>
        </w:tabs>
        <w:spacing w:before="61"/>
        <w:ind w:left="499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db.zipcodes.aggregate([ { $group: { _id: { state: '$state' }, population: { $sum: '$pop' } } }, { $sort: {population: -1} } ])</w:t>
      </w:r>
    </w:p>
    <w:p w14:paraId="73FB019E" w14:textId="77777777" w:rsidR="00D1675B" w:rsidRDefault="00D1675B">
      <w:pPr>
        <w:pStyle w:val="ListParagraph"/>
        <w:tabs>
          <w:tab w:val="left" w:pos="861"/>
        </w:tabs>
        <w:spacing w:before="61"/>
        <w:ind w:left="499" w:firstLine="0"/>
        <w:rPr>
          <w:b/>
          <w:bCs/>
          <w:color w:val="23292D"/>
          <w:sz w:val="24"/>
          <w:lang w:val="en-IN"/>
        </w:rPr>
      </w:pPr>
    </w:p>
    <w:p w14:paraId="7F79FA56" w14:textId="77777777" w:rsidR="00D1675B" w:rsidRDefault="006669A4">
      <w:pPr>
        <w:pStyle w:val="ListParagraph"/>
        <w:numPr>
          <w:ilvl w:val="0"/>
          <w:numId w:val="2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0585C3D6" w14:textId="77777777" w:rsidR="00D1675B" w:rsidRDefault="006669A4">
      <w:pPr>
        <w:pStyle w:val="ListParagraph"/>
        <w:tabs>
          <w:tab w:val="left" w:pos="861"/>
        </w:tabs>
        <w:spacing w:before="61"/>
        <w:ind w:left="499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db.zipcodes.aggregate([ { $group: { _id: { state: '$state' }, population : { $sum: '$pop' } } }, { $sort: { population: -1 } }, {$limit : 3 }]) </w:t>
      </w:r>
    </w:p>
    <w:p w14:paraId="77B68F54" w14:textId="77777777" w:rsidR="00D1675B" w:rsidRDefault="00D1675B">
      <w:pPr>
        <w:pStyle w:val="ListParagraph"/>
        <w:tabs>
          <w:tab w:val="left" w:pos="861"/>
        </w:tabs>
        <w:ind w:left="500" w:right="1220" w:firstLine="0"/>
        <w:rPr>
          <w:sz w:val="24"/>
        </w:rPr>
      </w:pPr>
    </w:p>
    <w:p w14:paraId="31A57843" w14:textId="77777777" w:rsidR="00D1675B" w:rsidRDefault="00D1675B">
      <w:pPr>
        <w:pStyle w:val="BodyText"/>
        <w:spacing w:before="11"/>
        <w:ind w:left="0"/>
        <w:rPr>
          <w:sz w:val="26"/>
        </w:rPr>
      </w:pPr>
    </w:p>
    <w:p w14:paraId="340367CD" w14:textId="77777777" w:rsidR="00D1675B" w:rsidRDefault="00D1675B">
      <w:pPr>
        <w:pStyle w:val="BodyText"/>
        <w:spacing w:before="11"/>
        <w:ind w:left="0"/>
        <w:rPr>
          <w:sz w:val="26"/>
        </w:rPr>
      </w:pPr>
    </w:p>
    <w:p w14:paraId="01B1E590" w14:textId="77777777" w:rsidR="00D1675B" w:rsidRDefault="00E310DC">
      <w:pPr>
        <w:pStyle w:val="Heading1"/>
        <w:spacing w:before="1"/>
      </w:pPr>
      <w:r>
        <w:lastRenderedPageBreak/>
        <w:pict w14:anchorId="3E96C12B">
          <v:rect id="_x0000_s1029" style="position:absolute;left:0;text-align:left;margin-left:70.55pt;margin-top:28.1pt;width:454.25pt;height:.7pt;z-index:-251657728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 w:rsidR="006669A4">
        <w:rPr>
          <w:color w:val="23292D"/>
        </w:rPr>
        <w:t>Populations</w:t>
      </w:r>
      <w:r w:rsidR="006669A4">
        <w:rPr>
          <w:color w:val="23292D"/>
          <w:spacing w:val="-3"/>
        </w:rPr>
        <w:t xml:space="preserve"> </w:t>
      </w:r>
      <w:r w:rsidR="006669A4">
        <w:rPr>
          <w:color w:val="23292D"/>
        </w:rPr>
        <w:t>by</w:t>
      </w:r>
      <w:r w:rsidR="006669A4">
        <w:rPr>
          <w:color w:val="23292D"/>
          <w:spacing w:val="-4"/>
        </w:rPr>
        <w:t xml:space="preserve"> </w:t>
      </w:r>
      <w:r w:rsidR="006669A4">
        <w:rPr>
          <w:color w:val="23292D"/>
        </w:rPr>
        <w:t>City</w:t>
      </w:r>
    </w:p>
    <w:p w14:paraId="20C080BC" w14:textId="77777777" w:rsidR="00D1675B" w:rsidRDefault="00D1675B">
      <w:pPr>
        <w:pStyle w:val="BodyText"/>
        <w:spacing w:before="3"/>
        <w:ind w:left="0"/>
        <w:rPr>
          <w:b/>
          <w:sz w:val="11"/>
        </w:rPr>
      </w:pPr>
    </w:p>
    <w:p w14:paraId="1417615A" w14:textId="77777777" w:rsidR="00D1675B" w:rsidRDefault="006669A4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 xml:space="preserve">city/state combination). You can use a combination for the _id of the $group: </w:t>
      </w:r>
      <w:proofErr w:type="gramStart"/>
      <w:r>
        <w:rPr>
          <w:color w:val="23292D"/>
          <w:sz w:val="24"/>
        </w:rPr>
        <w:t>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</w:t>
      </w:r>
      <w:proofErr w:type="gramEnd"/>
      <w:r>
        <w:rPr>
          <w:color w:val="23292D"/>
          <w:sz w:val="24"/>
        </w:rPr>
        <w:t>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5FFE74E3" w14:textId="77777777" w:rsidR="00D1675B" w:rsidRDefault="006669A4">
      <w:pPr>
        <w:pStyle w:val="ListParagraph"/>
        <w:tabs>
          <w:tab w:val="left" w:pos="861"/>
        </w:tabs>
        <w:spacing w:before="100"/>
        <w:ind w:left="500" w:right="174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  <w:lang w:val="en-IN"/>
        </w:rPr>
        <w:t xml:space="preserve">Ans: </w:t>
      </w:r>
      <w:proofErr w:type="gramStart"/>
      <w:r>
        <w:rPr>
          <w:b/>
          <w:bCs/>
          <w:color w:val="23292D"/>
          <w:sz w:val="24"/>
          <w:lang w:val="en-IN"/>
        </w:rPr>
        <w:t>db.zipcodes</w:t>
      </w:r>
      <w:proofErr w:type="gramEnd"/>
      <w:r>
        <w:rPr>
          <w:b/>
          <w:bCs/>
          <w:color w:val="23292D"/>
          <w:sz w:val="24"/>
          <w:lang w:val="en-IN"/>
        </w:rPr>
        <w:t>.aggregate([ {$group:{_id: {city: '$city', state: '$state'}, population : {$sum: '$pop'} } } ])</w:t>
      </w:r>
    </w:p>
    <w:p w14:paraId="3FD71556" w14:textId="77777777" w:rsidR="00D1675B" w:rsidRDefault="00D1675B">
      <w:pPr>
        <w:pStyle w:val="ListParagraph"/>
        <w:tabs>
          <w:tab w:val="left" w:pos="861"/>
        </w:tabs>
        <w:spacing w:before="100"/>
        <w:ind w:left="500" w:right="174" w:firstLine="0"/>
        <w:rPr>
          <w:b/>
          <w:bCs/>
          <w:color w:val="23292D"/>
          <w:sz w:val="24"/>
          <w:lang w:val="en-IN"/>
        </w:rPr>
      </w:pPr>
    </w:p>
    <w:p w14:paraId="395A5B29" w14:textId="77777777" w:rsidR="00D1675B" w:rsidRDefault="006669A4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5A680258" w14:textId="77777777" w:rsidR="00D1675B" w:rsidRDefault="006669A4">
      <w:pPr>
        <w:pStyle w:val="ListParagraph"/>
        <w:tabs>
          <w:tab w:val="left" w:pos="861"/>
        </w:tabs>
        <w:spacing w:before="61"/>
        <w:ind w:left="499" w:firstLine="0"/>
        <w:rPr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db.zipcodes.aggregate([ { $group: { _id: { city: '$city'}, population: {$sum: '$pop' } } }, { $sort: { population: -1 } }]) </w:t>
      </w:r>
    </w:p>
    <w:p w14:paraId="632ECAA0" w14:textId="77777777" w:rsidR="00D1675B" w:rsidRDefault="00D1675B">
      <w:pPr>
        <w:pStyle w:val="ListParagraph"/>
        <w:tabs>
          <w:tab w:val="left" w:pos="861"/>
        </w:tabs>
        <w:spacing w:before="61"/>
        <w:ind w:left="499" w:firstLine="0"/>
        <w:rPr>
          <w:color w:val="23292D"/>
          <w:sz w:val="24"/>
          <w:lang w:val="en-IN"/>
        </w:rPr>
      </w:pPr>
    </w:p>
    <w:p w14:paraId="1520421B" w14:textId="77777777" w:rsidR="00D1675B" w:rsidRDefault="006669A4">
      <w:pPr>
        <w:pStyle w:val="ListParagraph"/>
        <w:numPr>
          <w:ilvl w:val="0"/>
          <w:numId w:val="3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1194C174" w14:textId="77777777" w:rsidR="00D1675B" w:rsidRDefault="006669A4">
      <w:pPr>
        <w:pStyle w:val="ListParagraph"/>
        <w:tabs>
          <w:tab w:val="left" w:pos="861"/>
        </w:tabs>
        <w:spacing w:before="62"/>
        <w:ind w:left="500" w:right="1295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db.zipcodes.aggregate([ {$group: { _id: { city: '$city' }, population  : { $sum: '$pop' } } }, { $sort: { population: -1 } }, {$limit : 3 }])</w:t>
      </w:r>
    </w:p>
    <w:p w14:paraId="12CE4919" w14:textId="77777777" w:rsidR="00D1675B" w:rsidRDefault="00D1675B">
      <w:pPr>
        <w:pStyle w:val="ListParagraph"/>
        <w:tabs>
          <w:tab w:val="left" w:pos="861"/>
        </w:tabs>
        <w:spacing w:before="62"/>
        <w:ind w:left="500" w:right="1295" w:firstLine="0"/>
        <w:rPr>
          <w:b/>
          <w:bCs/>
          <w:color w:val="23292D"/>
          <w:sz w:val="24"/>
          <w:lang w:val="en-IN"/>
        </w:rPr>
      </w:pPr>
    </w:p>
    <w:p w14:paraId="0ED70247" w14:textId="77777777" w:rsidR="00D1675B" w:rsidRDefault="006669A4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697F0820" w14:textId="77777777" w:rsidR="00D1675B" w:rsidRDefault="006669A4">
      <w:pPr>
        <w:pStyle w:val="ListParagraph"/>
        <w:tabs>
          <w:tab w:val="left" w:pos="861"/>
        </w:tabs>
        <w:spacing w:before="62"/>
        <w:ind w:left="500" w:right="1295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db.zipcodes.aggregate([ {$match: { state: 'TX' }}, {$group: {_id: { city:'$city' }, population  : { $sum: '$pop' } } }, { $sort: { population: -1 } }, {$limit : 3 }])</w:t>
      </w:r>
    </w:p>
    <w:p w14:paraId="4967A584" w14:textId="77777777" w:rsidR="00D1675B" w:rsidRDefault="00D1675B">
      <w:pPr>
        <w:pStyle w:val="BodyText"/>
        <w:spacing w:before="12"/>
        <w:ind w:left="0"/>
        <w:rPr>
          <w:sz w:val="26"/>
        </w:rPr>
      </w:pPr>
    </w:p>
    <w:p w14:paraId="28459664" w14:textId="77777777" w:rsidR="00D1675B" w:rsidRDefault="00E310DC">
      <w:pPr>
        <w:pStyle w:val="Heading1"/>
      </w:pPr>
      <w:r>
        <w:pict w14:anchorId="387D61DE">
          <v:rect id="_x0000_s1030" style="position:absolute;left:0;text-align:left;margin-left:70.55pt;margin-top:28.05pt;width:454.25pt;height:.7pt;z-index:-251656704;mso-wrap-distance-top:0;mso-wrap-distance-bottom:0;mso-position-horizontal-relative:page;mso-width-relative:page;mso-height-relative:page" fillcolor="#eaebee" stroked="f">
            <w10:wrap type="topAndBottom" anchorx="page"/>
          </v:rect>
        </w:pict>
      </w:r>
      <w:r w:rsidR="006669A4">
        <w:rPr>
          <w:color w:val="23292D"/>
        </w:rPr>
        <w:t>Bonus</w:t>
      </w:r>
    </w:p>
    <w:p w14:paraId="10A74137" w14:textId="77777777" w:rsidR="00D1675B" w:rsidRDefault="00D1675B">
      <w:pPr>
        <w:pStyle w:val="BodyText"/>
        <w:spacing w:before="3"/>
        <w:ind w:left="0"/>
        <w:rPr>
          <w:b/>
          <w:sz w:val="11"/>
        </w:rPr>
      </w:pPr>
    </w:p>
    <w:p w14:paraId="7B7D8802" w14:textId="77777777" w:rsidR="00D1675B" w:rsidRDefault="006669A4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19D7BB4D" w14:textId="77777777" w:rsidR="00D1675B" w:rsidRDefault="006669A4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db.zipcodes.aggregate([ { $group: { _id: { state: "$state", city: "$city" }, pop: { $sum: "$pop" } } }, { $group: { _id: "$_id.state", avgCityPop: </w:t>
      </w:r>
    </w:p>
    <w:p w14:paraId="04393525" w14:textId="77777777" w:rsidR="00D1675B" w:rsidRDefault="006669A4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{ $</w:t>
      </w:r>
      <w:proofErr w:type="gramEnd"/>
      <w:r>
        <w:rPr>
          <w:b/>
          <w:bCs/>
          <w:color w:val="23292D"/>
          <w:sz w:val="24"/>
          <w:lang w:val="en-IN"/>
        </w:rPr>
        <w:t>avg: "$pop" } } }])</w:t>
      </w:r>
    </w:p>
    <w:p w14:paraId="21B87A73" w14:textId="77777777" w:rsidR="00D1675B" w:rsidRDefault="00D1675B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</w:p>
    <w:p w14:paraId="3D3E557C" w14:textId="77777777" w:rsidR="00D1675B" w:rsidRDefault="006669A4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1B62495F" w14:textId="77777777" w:rsidR="00D1675B" w:rsidRDefault="006669A4">
      <w:pPr>
        <w:pStyle w:val="ListParagraph"/>
        <w:tabs>
          <w:tab w:val="left" w:pos="861"/>
        </w:tabs>
        <w:spacing w:before="100"/>
        <w:ind w:left="499" w:firstLine="0"/>
        <w:rPr>
          <w:b/>
          <w:bCs/>
          <w:color w:val="23292D"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Ans:-</w:t>
      </w:r>
      <w:proofErr w:type="gramEnd"/>
      <w:r>
        <w:rPr>
          <w:b/>
          <w:bCs/>
          <w:color w:val="23292D"/>
          <w:sz w:val="24"/>
          <w:lang w:val="en-IN"/>
        </w:rPr>
        <w:t xml:space="preserve"> db.zipcodes.aggregate([ { $group: { _id: { state: "$state", city: "$city" }, pop: { $sum: "$pop" } } }, { $group: { _id: "$_id.state", avgCityPop: </w:t>
      </w:r>
    </w:p>
    <w:p w14:paraId="24A57464" w14:textId="77777777" w:rsidR="00D1675B" w:rsidRDefault="006669A4">
      <w:pPr>
        <w:pStyle w:val="ListParagraph"/>
        <w:tabs>
          <w:tab w:val="left" w:pos="861"/>
        </w:tabs>
        <w:ind w:left="499" w:firstLine="0"/>
        <w:rPr>
          <w:b/>
          <w:bCs/>
          <w:sz w:val="24"/>
          <w:lang w:val="en-IN"/>
        </w:rPr>
      </w:pPr>
      <w:proofErr w:type="gramStart"/>
      <w:r>
        <w:rPr>
          <w:b/>
          <w:bCs/>
          <w:color w:val="23292D"/>
          <w:sz w:val="24"/>
          <w:lang w:val="en-IN"/>
        </w:rPr>
        <w:t>{ $</w:t>
      </w:r>
      <w:proofErr w:type="gramEnd"/>
      <w:r>
        <w:rPr>
          <w:b/>
          <w:bCs/>
          <w:color w:val="23292D"/>
          <w:sz w:val="24"/>
          <w:lang w:val="en-IN"/>
        </w:rPr>
        <w:t>avg: "$pop" } } }, { $limit: 3 } ])</w:t>
      </w:r>
    </w:p>
    <w:sectPr w:rsidR="00D1675B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6FC3" w14:textId="77777777" w:rsidR="00E310DC" w:rsidRDefault="00E310DC">
      <w:r>
        <w:separator/>
      </w:r>
    </w:p>
  </w:endnote>
  <w:endnote w:type="continuationSeparator" w:id="0">
    <w:p w14:paraId="0F682E41" w14:textId="77777777" w:rsidR="00E310DC" w:rsidRDefault="00E3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F8C2" w14:textId="77777777" w:rsidR="00E310DC" w:rsidRDefault="00E310DC">
      <w:r>
        <w:separator/>
      </w:r>
    </w:p>
  </w:footnote>
  <w:footnote w:type="continuationSeparator" w:id="0">
    <w:p w14:paraId="4436C221" w14:textId="77777777" w:rsidR="00E310DC" w:rsidRDefault="00E3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75B"/>
    <w:rsid w:val="004865A7"/>
    <w:rsid w:val="006669A4"/>
    <w:rsid w:val="008F0139"/>
    <w:rsid w:val="00D1675B"/>
    <w:rsid w:val="00E310DC"/>
    <w:rsid w:val="098B4182"/>
    <w:rsid w:val="0B335231"/>
    <w:rsid w:val="0CB36C90"/>
    <w:rsid w:val="17DC107B"/>
    <w:rsid w:val="18064266"/>
    <w:rsid w:val="215D2E7A"/>
    <w:rsid w:val="2A6F0628"/>
    <w:rsid w:val="2D3A00EF"/>
    <w:rsid w:val="36877BC7"/>
    <w:rsid w:val="3CF46CFA"/>
    <w:rsid w:val="44DD534E"/>
    <w:rsid w:val="476C1BA3"/>
    <w:rsid w:val="5013094C"/>
    <w:rsid w:val="62F54CF4"/>
    <w:rsid w:val="69B31468"/>
    <w:rsid w:val="755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  <w14:docId w14:val="5F289C2B"/>
  <w15:docId w15:val="{11A4C397-DE06-4EA7-8E7A-BD5432BF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Himadri Pal</cp:lastModifiedBy>
  <cp:revision>3</cp:revision>
  <dcterms:created xsi:type="dcterms:W3CDTF">2021-10-02T12:42:00Z</dcterms:created>
  <dcterms:modified xsi:type="dcterms:W3CDTF">2021-10-10T16:59:00Z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ED5475C6C5EC49F1A08C4EAFA130A333</vt:lpwstr>
  </property>
</Properties>
</file>